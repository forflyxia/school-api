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D1" w:rsidRDefault="000732D1" w:rsidP="004A0CF6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:rsidR="000732D1" w:rsidRDefault="000732D1" w:rsidP="004A0CF6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:rsidR="000732D1" w:rsidRDefault="000732D1" w:rsidP="004A0CF6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:rsidR="000732D1" w:rsidRDefault="000732D1" w:rsidP="004A0CF6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:rsidR="004A0CF6" w:rsidRDefault="006526E2" w:rsidP="004A0CF6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用户行为对酒店特征值的兴趣模型</w:t>
      </w: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8D7723">
      <w:pPr>
        <w:pStyle w:val="a6"/>
      </w:pPr>
    </w:p>
    <w:p w:rsidR="000732D1" w:rsidRDefault="000732D1" w:rsidP="000732D1">
      <w:pPr>
        <w:pStyle w:val="a6"/>
        <w:jc w:val="right"/>
      </w:pPr>
      <w:r>
        <w:rPr>
          <w:rFonts w:hint="eastAsia"/>
        </w:rPr>
        <w:t>制作人：张泽鑫</w:t>
      </w:r>
    </w:p>
    <w:p w:rsidR="00B7439F" w:rsidRPr="004A0CF6" w:rsidRDefault="000732D1" w:rsidP="000732D1">
      <w:pPr>
        <w:pStyle w:val="a6"/>
        <w:jc w:val="right"/>
      </w:pPr>
      <w:r>
        <w:rPr>
          <w:rFonts w:hint="eastAsia"/>
        </w:rPr>
        <w:t>日期：</w:t>
      </w:r>
      <w:r>
        <w:rPr>
          <w:rFonts w:hint="eastAsia"/>
        </w:rPr>
        <w:t>2013/08/15</w:t>
      </w:r>
      <w:r w:rsidR="008D7723">
        <w:br w:type="page"/>
      </w:r>
    </w:p>
    <w:p w:rsidR="001906C2" w:rsidRPr="00893708" w:rsidRDefault="006526E2">
      <w:pPr>
        <w:pStyle w:val="1"/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ascii="黑体" w:eastAsia="黑体" w:hAnsi="黑体" w:hint="eastAsia"/>
          <w:b/>
          <w:bCs/>
          <w:sz w:val="24"/>
          <w:szCs w:val="24"/>
        </w:rPr>
        <w:t>一、引言</w:t>
      </w:r>
    </w:p>
    <w:p w:rsidR="001906C2" w:rsidRDefault="006526E2" w:rsidP="00256A5E">
      <w:pPr>
        <w:pStyle w:val="1"/>
        <w:rPr>
          <w:szCs w:val="21"/>
        </w:rPr>
      </w:pPr>
      <w:r w:rsidRPr="006C145B">
        <w:rPr>
          <w:rFonts w:hint="eastAsia"/>
          <w:szCs w:val="21"/>
        </w:rPr>
        <w:t>通过分析用户行为的不同，来设定其对于酒店不同特征值的喜好程度计算公式，从而获得用户对于酒店的喜好度（评分），用于修正协同过滤算法中评分项的精确性。</w:t>
      </w:r>
    </w:p>
    <w:p w:rsidR="004A0CF6" w:rsidRDefault="004A0CF6" w:rsidP="00256A5E">
      <w:pPr>
        <w:pStyle w:val="1"/>
        <w:rPr>
          <w:szCs w:val="21"/>
        </w:rPr>
      </w:pPr>
    </w:p>
    <w:p w:rsidR="008D7723" w:rsidRPr="006C145B" w:rsidRDefault="008D7723" w:rsidP="00256A5E">
      <w:pPr>
        <w:pStyle w:val="1"/>
        <w:rPr>
          <w:szCs w:val="21"/>
        </w:rPr>
      </w:pPr>
    </w:p>
    <w:p w:rsidR="001906C2" w:rsidRPr="00893708" w:rsidRDefault="006526E2">
      <w:pPr>
        <w:pStyle w:val="1"/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hint="eastAsia"/>
          <w:sz w:val="24"/>
          <w:szCs w:val="24"/>
        </w:rPr>
        <w:t>二</w:t>
      </w:r>
      <w:r w:rsidRPr="00893708">
        <w:rPr>
          <w:rFonts w:ascii="黑体" w:eastAsia="黑体" w:hAnsi="黑体" w:hint="eastAsia"/>
          <w:b/>
          <w:bCs/>
          <w:sz w:val="24"/>
          <w:szCs w:val="24"/>
        </w:rPr>
        <w:t>、酒店特征值</w:t>
      </w:r>
    </w:p>
    <w:p w:rsidR="001906C2" w:rsidRPr="006C145B" w:rsidRDefault="006526E2" w:rsidP="00256A5E">
      <w:pPr>
        <w:pStyle w:val="1"/>
        <w:rPr>
          <w:szCs w:val="21"/>
        </w:rPr>
      </w:pPr>
      <w:r w:rsidRPr="006C145B">
        <w:rPr>
          <w:rFonts w:hint="eastAsia"/>
          <w:szCs w:val="21"/>
        </w:rPr>
        <w:t>酒店级别</w:t>
      </w:r>
      <w:r w:rsidR="004F55D8" w:rsidRPr="006C145B">
        <w:rPr>
          <w:rFonts w:hint="eastAsia"/>
          <w:szCs w:val="21"/>
        </w:rPr>
        <w:t>；</w:t>
      </w:r>
      <w:r w:rsidRPr="006C145B">
        <w:rPr>
          <w:rFonts w:hint="eastAsia"/>
          <w:szCs w:val="21"/>
        </w:rPr>
        <w:t>酒店价格</w:t>
      </w:r>
      <w:r w:rsidR="004F55D8" w:rsidRPr="006C145B">
        <w:rPr>
          <w:rFonts w:hint="eastAsia"/>
          <w:szCs w:val="21"/>
        </w:rPr>
        <w:t>；</w:t>
      </w:r>
      <w:r w:rsidRPr="006C145B">
        <w:rPr>
          <w:rFonts w:hint="eastAsia"/>
          <w:szCs w:val="21"/>
        </w:rPr>
        <w:t>酒店区域</w:t>
      </w:r>
      <w:r w:rsidR="004F55D8" w:rsidRPr="006C145B">
        <w:rPr>
          <w:rFonts w:hint="eastAsia"/>
          <w:szCs w:val="21"/>
        </w:rPr>
        <w:t>；</w:t>
      </w:r>
      <w:r w:rsidRPr="006C145B">
        <w:rPr>
          <w:rFonts w:hint="eastAsia"/>
          <w:szCs w:val="21"/>
        </w:rPr>
        <w:t>酒店服务</w:t>
      </w:r>
      <w:r w:rsidR="004F55D8" w:rsidRPr="006C145B">
        <w:rPr>
          <w:rFonts w:hint="eastAsia"/>
          <w:szCs w:val="21"/>
        </w:rPr>
        <w:t>；</w:t>
      </w:r>
      <w:r w:rsidRPr="006C145B">
        <w:rPr>
          <w:rFonts w:hint="eastAsia"/>
          <w:szCs w:val="21"/>
        </w:rPr>
        <w:t>酒店类型（暂时不易分类，以后做）</w:t>
      </w:r>
      <w:r w:rsidR="004F55D8" w:rsidRPr="006C145B">
        <w:rPr>
          <w:rFonts w:hint="eastAsia"/>
          <w:szCs w:val="21"/>
        </w:rPr>
        <w:t>。</w:t>
      </w:r>
    </w:p>
    <w:p w:rsidR="001906C2" w:rsidRPr="006C145B" w:rsidRDefault="006526E2" w:rsidP="00256A5E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对于酒店的特征值划分不同的取值区间，根据用户</w:t>
      </w:r>
      <w:r w:rsidR="00050E5C" w:rsidRPr="006C145B">
        <w:rPr>
          <w:rFonts w:hint="eastAsia"/>
          <w:szCs w:val="21"/>
        </w:rPr>
        <w:t>search/view</w:t>
      </w:r>
      <w:r w:rsidRPr="006C145B">
        <w:rPr>
          <w:rFonts w:hint="eastAsia"/>
          <w:szCs w:val="21"/>
        </w:rPr>
        <w:t>的酒店分布在不同的区间，以及其</w:t>
      </w:r>
      <w:r w:rsidR="00050E5C" w:rsidRPr="006C145B">
        <w:rPr>
          <w:rFonts w:hint="eastAsia"/>
          <w:szCs w:val="21"/>
        </w:rPr>
        <w:t>search/view</w:t>
      </w:r>
      <w:r w:rsidRPr="006C145B">
        <w:rPr>
          <w:rFonts w:hint="eastAsia"/>
          <w:szCs w:val="21"/>
        </w:rPr>
        <w:t>的行为不同来给酒店预测评分。</w:t>
      </w:r>
    </w:p>
    <w:p w:rsidR="001906C2" w:rsidRDefault="006526E2" w:rsidP="00256A5E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通过这种基于内容过滤的评分方式，来提高协同过滤的评分精确度。</w:t>
      </w:r>
    </w:p>
    <w:p w:rsidR="004A0CF6" w:rsidRDefault="004A0CF6" w:rsidP="00256A5E">
      <w:pPr>
        <w:ind w:firstLineChars="200" w:firstLine="420"/>
        <w:rPr>
          <w:szCs w:val="21"/>
        </w:rPr>
      </w:pPr>
    </w:p>
    <w:p w:rsidR="008D7723" w:rsidRPr="006C145B" w:rsidRDefault="008D7723" w:rsidP="00256A5E">
      <w:pPr>
        <w:ind w:firstLineChars="200" w:firstLine="420"/>
        <w:rPr>
          <w:szCs w:val="21"/>
        </w:rPr>
      </w:pPr>
    </w:p>
    <w:p w:rsidR="001906C2" w:rsidRPr="00893708" w:rsidRDefault="006526E2">
      <w:pPr>
        <w:pStyle w:val="1"/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ascii="黑体" w:eastAsia="黑体" w:hAnsi="黑体" w:hint="eastAsia"/>
          <w:b/>
          <w:bCs/>
          <w:sz w:val="24"/>
          <w:szCs w:val="24"/>
        </w:rPr>
        <w:t>三、酒店特征值取值区间划分</w:t>
      </w:r>
    </w:p>
    <w:p w:rsidR="008D7723" w:rsidRPr="006C145B" w:rsidRDefault="006526E2" w:rsidP="008D7723">
      <w:pPr>
        <w:pStyle w:val="1"/>
        <w:rPr>
          <w:szCs w:val="21"/>
        </w:rPr>
      </w:pPr>
      <w:r w:rsidRPr="006C145B">
        <w:rPr>
          <w:rFonts w:hint="eastAsia"/>
          <w:szCs w:val="21"/>
        </w:rPr>
        <w:t>将酒店各个特征值划分为不同的取值区间，每个酒店可以对应一个特征值的一个或者多个取值区间。</w:t>
      </w:r>
    </w:p>
    <w:p w:rsidR="001906C2" w:rsidRPr="004A0CF6" w:rsidRDefault="0086779D" w:rsidP="004A0CF6">
      <w:pPr>
        <w:pStyle w:val="1"/>
        <w:ind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1)</w:t>
      </w:r>
      <w:r w:rsidR="006526E2" w:rsidRPr="004A0CF6">
        <w:rPr>
          <w:rFonts w:hint="eastAsia"/>
          <w:b/>
          <w:szCs w:val="21"/>
        </w:rPr>
        <w:t>酒店级别</w:t>
      </w:r>
    </w:p>
    <w:p w:rsidR="00DF2ACF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酒店级别划分为</w:t>
      </w:r>
      <w:r w:rsidR="007E7607" w:rsidRPr="006C145B">
        <w:rPr>
          <w:rFonts w:hint="eastAsia"/>
          <w:szCs w:val="21"/>
        </w:rPr>
        <w:t>4</w:t>
      </w:r>
      <w:r w:rsidRPr="006C145B">
        <w:rPr>
          <w:rFonts w:hint="eastAsia"/>
          <w:szCs w:val="21"/>
        </w:rPr>
        <w:t>个区间，分别为</w:t>
      </w:r>
      <w:r w:rsidRPr="006C145B">
        <w:rPr>
          <w:rFonts w:hint="eastAsia"/>
          <w:szCs w:val="21"/>
        </w:rPr>
        <w:t>2</w:t>
      </w:r>
      <w:r w:rsidRPr="006C145B">
        <w:rPr>
          <w:rFonts w:hint="eastAsia"/>
          <w:szCs w:val="21"/>
        </w:rPr>
        <w:t>星及</w:t>
      </w:r>
      <w:r w:rsidRPr="006C145B">
        <w:rPr>
          <w:rFonts w:hint="eastAsia"/>
          <w:szCs w:val="21"/>
        </w:rPr>
        <w:t>2</w:t>
      </w:r>
      <w:r w:rsidRPr="006C145B">
        <w:rPr>
          <w:rFonts w:hint="eastAsia"/>
          <w:szCs w:val="21"/>
        </w:rPr>
        <w:t>星以下，</w:t>
      </w:r>
      <w:r w:rsidRPr="006C145B">
        <w:rPr>
          <w:rFonts w:hint="eastAsia"/>
          <w:szCs w:val="21"/>
        </w:rPr>
        <w:t>3</w:t>
      </w:r>
      <w:r w:rsidRPr="006C145B">
        <w:rPr>
          <w:rFonts w:hint="eastAsia"/>
          <w:szCs w:val="21"/>
        </w:rPr>
        <w:t>星，</w:t>
      </w:r>
      <w:r w:rsidRPr="006C145B">
        <w:rPr>
          <w:rFonts w:hint="eastAsia"/>
          <w:szCs w:val="21"/>
        </w:rPr>
        <w:t>4</w:t>
      </w:r>
      <w:r w:rsidRPr="006C145B">
        <w:rPr>
          <w:rFonts w:hint="eastAsia"/>
          <w:szCs w:val="21"/>
        </w:rPr>
        <w:t>星，</w:t>
      </w:r>
      <w:r w:rsidRPr="006C145B">
        <w:rPr>
          <w:rFonts w:hint="eastAsia"/>
          <w:szCs w:val="21"/>
        </w:rPr>
        <w:t>5</w:t>
      </w:r>
      <w:r w:rsidR="00DF2ACF" w:rsidRPr="006C145B">
        <w:rPr>
          <w:rFonts w:hint="eastAsia"/>
          <w:szCs w:val="21"/>
        </w:rPr>
        <w:t>星。其数据可直接从酒店基</w:t>
      </w:r>
      <w:r w:rsidRPr="006C145B">
        <w:rPr>
          <w:rFonts w:hint="eastAsia"/>
          <w:szCs w:val="21"/>
        </w:rPr>
        <w:t>础数据中获取。</w:t>
      </w:r>
    </w:p>
    <w:p w:rsidR="008D7723" w:rsidRPr="006C145B" w:rsidRDefault="006526E2" w:rsidP="008D7723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每个酒店在酒店级别的分布上只能坐落于一个区间，不可以跨区间。</w:t>
      </w:r>
    </w:p>
    <w:p w:rsidR="001906C2" w:rsidRPr="004A0CF6" w:rsidRDefault="0086779D" w:rsidP="004A0CF6">
      <w:pPr>
        <w:pStyle w:val="1"/>
        <w:ind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2)</w:t>
      </w:r>
      <w:r w:rsidR="006526E2" w:rsidRPr="004A0CF6">
        <w:rPr>
          <w:rFonts w:hint="eastAsia"/>
          <w:b/>
          <w:szCs w:val="21"/>
        </w:rPr>
        <w:t>酒店价格</w:t>
      </w:r>
    </w:p>
    <w:p w:rsidR="00397D92" w:rsidRPr="006C145B" w:rsidRDefault="006526E2" w:rsidP="002D07EB">
      <w:pPr>
        <w:pStyle w:val="1"/>
        <w:rPr>
          <w:szCs w:val="21"/>
        </w:rPr>
      </w:pPr>
      <w:r w:rsidRPr="006C145B">
        <w:rPr>
          <w:rFonts w:hint="eastAsia"/>
          <w:szCs w:val="21"/>
        </w:rPr>
        <w:t>酒店价格目前划分为</w:t>
      </w:r>
      <w:r w:rsidRPr="006C145B">
        <w:rPr>
          <w:rFonts w:hint="eastAsia"/>
          <w:szCs w:val="21"/>
        </w:rPr>
        <w:t>10</w:t>
      </w:r>
      <w:r w:rsidRPr="006C145B">
        <w:rPr>
          <w:rFonts w:hint="eastAsia"/>
          <w:szCs w:val="21"/>
        </w:rPr>
        <w:t>个区间，</w:t>
      </w:r>
      <w:r w:rsidR="007A5D1E" w:rsidRPr="006C145B">
        <w:rPr>
          <w:rFonts w:hint="eastAsia"/>
          <w:szCs w:val="21"/>
        </w:rPr>
        <w:t>(0,10</w:t>
      </w:r>
      <w:r w:rsidR="00EE66F3" w:rsidRPr="006C145B">
        <w:rPr>
          <w:rFonts w:hint="eastAsia"/>
          <w:szCs w:val="21"/>
        </w:rPr>
        <w:t>0),</w:t>
      </w:r>
      <w:r w:rsidR="003145A9" w:rsidRPr="006C145B">
        <w:rPr>
          <w:rFonts w:hint="eastAsia"/>
          <w:szCs w:val="21"/>
        </w:rPr>
        <w:t xml:space="preserve"> </w:t>
      </w:r>
      <w:r w:rsidR="00EE66F3" w:rsidRPr="006C145B">
        <w:rPr>
          <w:rFonts w:hint="eastAsia"/>
          <w:szCs w:val="21"/>
        </w:rPr>
        <w:t>(1</w:t>
      </w:r>
      <w:r w:rsidR="007A5D1E" w:rsidRPr="006C145B">
        <w:rPr>
          <w:rFonts w:hint="eastAsia"/>
          <w:szCs w:val="21"/>
        </w:rPr>
        <w:t>01,250),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(251,400),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(401,550),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(551</w:t>
      </w:r>
      <w:r w:rsidR="00EE66F3" w:rsidRPr="006C145B">
        <w:rPr>
          <w:rFonts w:hint="eastAsia"/>
          <w:szCs w:val="21"/>
        </w:rPr>
        <w:t>,</w:t>
      </w:r>
      <w:r w:rsidR="007A5D1E" w:rsidRPr="006C145B">
        <w:rPr>
          <w:rFonts w:hint="eastAsia"/>
          <w:szCs w:val="21"/>
        </w:rPr>
        <w:t>700),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(701,900),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(901,1100),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(1101,1300),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(1301,1600),</w:t>
      </w:r>
      <w:r w:rsidR="003145A9" w:rsidRPr="006C145B">
        <w:rPr>
          <w:rFonts w:hint="eastAsia"/>
          <w:szCs w:val="21"/>
        </w:rPr>
        <w:t xml:space="preserve"> </w:t>
      </w:r>
      <w:r w:rsidR="007A5D1E" w:rsidRPr="006C145B">
        <w:rPr>
          <w:rFonts w:hint="eastAsia"/>
          <w:szCs w:val="21"/>
        </w:rPr>
        <w:t>(1600,+</w:t>
      </w:r>
      <w:r w:rsidR="00082929" w:rsidRPr="006C145B">
        <w:rPr>
          <w:rFonts w:ascii="Arial" w:hAnsi="Arial" w:cs="Arial"/>
          <w:color w:val="000000"/>
          <w:szCs w:val="21"/>
        </w:rPr>
        <w:t xml:space="preserve"> ∞</w:t>
      </w:r>
      <w:r w:rsidR="007A5D1E" w:rsidRPr="006C145B">
        <w:rPr>
          <w:rFonts w:hint="eastAsia"/>
          <w:szCs w:val="21"/>
        </w:rPr>
        <w:t>)</w:t>
      </w:r>
      <w:r w:rsidR="00397D92" w:rsidRPr="006C145B">
        <w:rPr>
          <w:rFonts w:ascii="Arial" w:hAnsi="Arial" w:cs="Arial" w:hint="eastAsia"/>
          <w:color w:val="000000"/>
          <w:szCs w:val="21"/>
        </w:rPr>
        <w:t>，各区间依次为</w:t>
      </w:r>
      <w:r w:rsidR="00397D92" w:rsidRPr="006C145B">
        <w:rPr>
          <w:rFonts w:ascii="Arial" w:hAnsi="Arial" w:cs="Arial" w:hint="eastAsia"/>
          <w:color w:val="000000"/>
          <w:szCs w:val="21"/>
        </w:rPr>
        <w:t xml:space="preserve">Price_0, Price_1, Price_2, Price_3, Price_4, </w:t>
      </w:r>
      <w:r w:rsidR="00397D92" w:rsidRPr="006C145B">
        <w:rPr>
          <w:rFonts w:ascii="Arial" w:hAnsi="Arial" w:cs="Arial"/>
          <w:color w:val="000000"/>
          <w:szCs w:val="21"/>
        </w:rPr>
        <w:t>…</w:t>
      </w:r>
      <w:r w:rsidR="00397D92" w:rsidRPr="006C145B">
        <w:rPr>
          <w:rFonts w:ascii="Arial" w:hAnsi="Arial" w:cs="Arial" w:hint="eastAsia"/>
          <w:color w:val="000000"/>
          <w:szCs w:val="21"/>
        </w:rPr>
        <w:t>, Price_9</w:t>
      </w:r>
      <w:r w:rsidR="00397D92" w:rsidRPr="006C145B">
        <w:rPr>
          <w:rFonts w:ascii="Arial" w:hAnsi="Arial" w:cs="Arial" w:hint="eastAsia"/>
          <w:color w:val="000000"/>
          <w:szCs w:val="21"/>
        </w:rPr>
        <w:t>。每个区间对应的价格范围如下表所示：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839"/>
        <w:gridCol w:w="838"/>
        <w:gridCol w:w="839"/>
        <w:gridCol w:w="835"/>
        <w:gridCol w:w="837"/>
        <w:gridCol w:w="921"/>
        <w:gridCol w:w="1002"/>
        <w:gridCol w:w="1002"/>
        <w:gridCol w:w="709"/>
      </w:tblGrid>
      <w:tr w:rsidR="001A6DFE" w:rsidRPr="001A6DFE" w:rsidTr="001A6DFE"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rice_9</w:t>
            </w:r>
          </w:p>
        </w:tc>
      </w:tr>
      <w:tr w:rsidR="001A6DFE" w:rsidRPr="001A6DFE" w:rsidTr="001A6DFE"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(0,100)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(101,250)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(251,400)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(401,550)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(551,700)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(701,900)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(901,1100)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(1101,1300)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(1301,1600)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243D" w:rsidRPr="001A6DFE" w:rsidRDefault="00B524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(1600,+</w:t>
            </w:r>
            <w:r w:rsidRPr="001A6DFE">
              <w:rPr>
                <w:rFonts w:ascii="Arial" w:hAnsi="Arial" w:cs="Arial"/>
                <w:color w:val="000000"/>
                <w:sz w:val="18"/>
                <w:szCs w:val="18"/>
              </w:rPr>
              <w:t xml:space="preserve"> ∞</w:t>
            </w:r>
            <w:r w:rsidRPr="001A6DFE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97D92" w:rsidRPr="006C145B" w:rsidRDefault="00397D9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酒店所在的价格区间存放于</w:t>
      </w:r>
      <w:r w:rsidRPr="006C145B">
        <w:rPr>
          <w:rFonts w:hint="eastAsia"/>
          <w:b/>
          <w:szCs w:val="21"/>
        </w:rPr>
        <w:t>HotelPriceSection</w:t>
      </w:r>
      <w:r w:rsidRPr="006C145B">
        <w:rPr>
          <w:rFonts w:hint="eastAsia"/>
          <w:szCs w:val="21"/>
        </w:rPr>
        <w:t>表中：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293"/>
        <w:gridCol w:w="3369"/>
        <w:gridCol w:w="685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Hotel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酒店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rice_1_locate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rice_2_locate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rice_3_locate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rice_4_locate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rice_5_locate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rice_6_locate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rice_7_locate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rice_8_locate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rice_9_locate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房型价格是否位于其中，是取</w:t>
            </w:r>
            <w:r w:rsidRPr="001A6DFE">
              <w:rPr>
                <w:rFonts w:hint="eastAsia"/>
                <w:sz w:val="18"/>
                <w:szCs w:val="18"/>
              </w:rPr>
              <w:t>1</w:t>
            </w:r>
            <w:r w:rsidRPr="001A6DFE">
              <w:rPr>
                <w:rFonts w:hint="eastAsia"/>
                <w:sz w:val="18"/>
                <w:szCs w:val="18"/>
              </w:rPr>
              <w:t>，否取</w:t>
            </w: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tinyint</w:t>
            </w:r>
          </w:p>
        </w:tc>
      </w:tr>
    </w:tbl>
    <w:p w:rsidR="00397D92" w:rsidRPr="006C145B" w:rsidRDefault="00397D9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判断一个酒店所在的价格区间方法如下：</w:t>
      </w:r>
    </w:p>
    <w:p w:rsidR="00397D92" w:rsidRPr="006C145B" w:rsidRDefault="00397D9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对于一个酒店</w:t>
      </w:r>
      <w:r w:rsidRPr="006C145B">
        <w:rPr>
          <w:rFonts w:hint="eastAsia"/>
          <w:szCs w:val="21"/>
        </w:rPr>
        <w:t>Hotel</w:t>
      </w:r>
      <w:r w:rsidR="00B35C60">
        <w:rPr>
          <w:rFonts w:hint="eastAsia"/>
          <w:szCs w:val="21"/>
        </w:rPr>
        <w:t>，若其各</w:t>
      </w:r>
      <w:r w:rsidRPr="006C145B">
        <w:rPr>
          <w:rFonts w:hint="eastAsia"/>
          <w:szCs w:val="21"/>
        </w:rPr>
        <w:t>房型（不关心具体房型）的价格分别为</w:t>
      </w:r>
      <w:r w:rsidRPr="006C145B">
        <w:rPr>
          <w:rFonts w:hint="eastAsia"/>
          <w:szCs w:val="21"/>
        </w:rPr>
        <w:t>x</w:t>
      </w:r>
      <w:r w:rsidRPr="006C145B">
        <w:rPr>
          <w:rFonts w:hint="eastAsia"/>
          <w:szCs w:val="21"/>
        </w:rPr>
        <w:t>、</w:t>
      </w:r>
      <w:r w:rsidRPr="006C145B">
        <w:rPr>
          <w:rFonts w:hint="eastAsia"/>
          <w:szCs w:val="21"/>
        </w:rPr>
        <w:t>y</w:t>
      </w:r>
      <w:r w:rsidRPr="006C145B">
        <w:rPr>
          <w:rFonts w:hint="eastAsia"/>
          <w:szCs w:val="21"/>
        </w:rPr>
        <w:t>、</w:t>
      </w:r>
      <w:r w:rsidRPr="006C145B">
        <w:rPr>
          <w:rFonts w:hint="eastAsia"/>
          <w:szCs w:val="21"/>
        </w:rPr>
        <w:t>z</w:t>
      </w:r>
      <w:r w:rsidRPr="006C145B">
        <w:rPr>
          <w:rFonts w:hint="eastAsia"/>
          <w:szCs w:val="21"/>
        </w:rPr>
        <w:t>，且</w:t>
      </w:r>
      <w:r w:rsidRPr="006C145B">
        <w:rPr>
          <w:rFonts w:hint="eastAsia"/>
          <w:szCs w:val="21"/>
        </w:rPr>
        <w:t>x</w:t>
      </w:r>
      <w:r w:rsidRPr="006C145B">
        <w:rPr>
          <w:rFonts w:hint="eastAsia"/>
          <w:szCs w:val="21"/>
        </w:rPr>
        <w:t>位于</w:t>
      </w:r>
      <w:r w:rsidRPr="006C145B">
        <w:rPr>
          <w:rFonts w:hint="eastAsia"/>
          <w:szCs w:val="21"/>
        </w:rPr>
        <w:t>Price_x</w:t>
      </w:r>
      <w:r w:rsidRPr="006C145B">
        <w:rPr>
          <w:rFonts w:hint="eastAsia"/>
          <w:szCs w:val="21"/>
        </w:rPr>
        <w:t>表示的区间内，</w:t>
      </w:r>
      <w:r w:rsidRPr="006C145B">
        <w:rPr>
          <w:rFonts w:hint="eastAsia"/>
          <w:szCs w:val="21"/>
        </w:rPr>
        <w:t>y</w:t>
      </w:r>
      <w:r w:rsidRPr="006C145B">
        <w:rPr>
          <w:rFonts w:hint="eastAsia"/>
          <w:szCs w:val="21"/>
        </w:rPr>
        <w:t>位于</w:t>
      </w:r>
      <w:r w:rsidRPr="006C145B">
        <w:rPr>
          <w:rFonts w:hint="eastAsia"/>
          <w:szCs w:val="21"/>
        </w:rPr>
        <w:t>Price_y</w:t>
      </w:r>
      <w:r w:rsidRPr="006C145B">
        <w:rPr>
          <w:rFonts w:hint="eastAsia"/>
          <w:szCs w:val="21"/>
        </w:rPr>
        <w:t>表示的区间内，</w:t>
      </w:r>
      <w:r w:rsidRPr="006C145B">
        <w:rPr>
          <w:rFonts w:hint="eastAsia"/>
          <w:szCs w:val="21"/>
        </w:rPr>
        <w:t>z</w:t>
      </w:r>
      <w:r w:rsidRPr="006C145B">
        <w:rPr>
          <w:rFonts w:hint="eastAsia"/>
          <w:szCs w:val="21"/>
        </w:rPr>
        <w:t>位于</w:t>
      </w:r>
      <w:r w:rsidRPr="006C145B">
        <w:rPr>
          <w:rFonts w:hint="eastAsia"/>
          <w:szCs w:val="21"/>
        </w:rPr>
        <w:t>Price_z</w:t>
      </w:r>
      <w:r w:rsidRPr="006C145B">
        <w:rPr>
          <w:rFonts w:hint="eastAsia"/>
          <w:szCs w:val="21"/>
        </w:rPr>
        <w:t>表示的区间内，则认为</w:t>
      </w:r>
      <w:r w:rsidRPr="006C145B">
        <w:rPr>
          <w:rFonts w:hint="eastAsia"/>
          <w:szCs w:val="21"/>
        </w:rPr>
        <w:lastRenderedPageBreak/>
        <w:t>Hotel</w:t>
      </w:r>
      <w:r w:rsidRPr="006C145B">
        <w:rPr>
          <w:rFonts w:hint="eastAsia"/>
          <w:szCs w:val="21"/>
        </w:rPr>
        <w:t>所在的字段为</w:t>
      </w:r>
      <w:r w:rsidRPr="006C145B">
        <w:rPr>
          <w:rFonts w:hint="eastAsia"/>
          <w:szCs w:val="21"/>
        </w:rPr>
        <w:t>Price_x_locate, Price_y_locate, Price_z_locate</w:t>
      </w:r>
      <w:r w:rsidRPr="006C145B">
        <w:rPr>
          <w:rFonts w:hint="eastAsia"/>
          <w:szCs w:val="21"/>
        </w:rPr>
        <w:t>，这三个区间表示为</w:t>
      </w:r>
      <w:r w:rsidRPr="006C145B">
        <w:rPr>
          <w:rFonts w:hint="eastAsia"/>
          <w:szCs w:val="21"/>
        </w:rPr>
        <w:t>1</w:t>
      </w:r>
      <w:r w:rsidRPr="006C145B">
        <w:rPr>
          <w:rFonts w:hint="eastAsia"/>
          <w:szCs w:val="21"/>
        </w:rPr>
        <w:t>，其余字段为</w:t>
      </w:r>
      <w:r w:rsidRPr="006C145B">
        <w:rPr>
          <w:rFonts w:hint="eastAsia"/>
          <w:szCs w:val="21"/>
        </w:rPr>
        <w:t>0</w:t>
      </w:r>
    </w:p>
    <w:p w:rsidR="00397D92" w:rsidRPr="006C145B" w:rsidRDefault="00397D92" w:rsidP="009B59EE">
      <w:pPr>
        <w:ind w:firstLineChars="200" w:firstLine="422"/>
        <w:rPr>
          <w:szCs w:val="21"/>
        </w:rPr>
      </w:pPr>
      <w:r w:rsidRPr="009B59EE">
        <w:rPr>
          <w:rFonts w:hint="eastAsia"/>
          <w:b/>
          <w:szCs w:val="21"/>
        </w:rPr>
        <w:t>例：</w:t>
      </w:r>
      <w:r w:rsidRPr="006C145B">
        <w:rPr>
          <w:rFonts w:hint="eastAsia"/>
          <w:szCs w:val="21"/>
        </w:rPr>
        <w:t>某酒店有三种房型，价格分别为</w:t>
      </w:r>
      <w:r w:rsidRPr="006C145B">
        <w:rPr>
          <w:rFonts w:hint="eastAsia"/>
          <w:szCs w:val="21"/>
        </w:rPr>
        <w:t>220, 450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800</w:t>
      </w:r>
      <w:r w:rsidRPr="006C145B">
        <w:rPr>
          <w:rFonts w:hint="eastAsia"/>
          <w:szCs w:val="21"/>
        </w:rPr>
        <w:t>，因为</w:t>
      </w:r>
      <w:r w:rsidRPr="006C145B">
        <w:rPr>
          <w:rFonts w:hint="eastAsia"/>
          <w:szCs w:val="21"/>
        </w:rPr>
        <w:t>220</w:t>
      </w:r>
      <w:r w:rsidRPr="006C145B">
        <w:rPr>
          <w:rFonts w:hint="eastAsia"/>
          <w:szCs w:val="21"/>
        </w:rPr>
        <w:t>∈</w:t>
      </w:r>
      <w:r w:rsidRPr="006C145B">
        <w:rPr>
          <w:rFonts w:hint="eastAsia"/>
          <w:szCs w:val="21"/>
        </w:rPr>
        <w:t>(101,250)</w:t>
      </w:r>
      <w:r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450</w:t>
      </w:r>
      <w:r w:rsidRPr="006C145B">
        <w:rPr>
          <w:rFonts w:hint="eastAsia"/>
          <w:szCs w:val="21"/>
        </w:rPr>
        <w:t>∈</w:t>
      </w:r>
      <w:r w:rsidRPr="006C145B">
        <w:rPr>
          <w:rFonts w:hint="eastAsia"/>
          <w:szCs w:val="21"/>
        </w:rPr>
        <w:t>(401,550)</w:t>
      </w:r>
      <w:r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800</w:t>
      </w:r>
      <w:r w:rsidRPr="006C145B">
        <w:rPr>
          <w:rFonts w:hint="eastAsia"/>
          <w:szCs w:val="21"/>
        </w:rPr>
        <w:t>∈</w:t>
      </w:r>
      <w:r w:rsidRPr="006C145B">
        <w:rPr>
          <w:rFonts w:hint="eastAsia"/>
          <w:szCs w:val="21"/>
        </w:rPr>
        <w:t>(701,900)</w:t>
      </w:r>
      <w:r w:rsidRPr="006C145B">
        <w:rPr>
          <w:rFonts w:hint="eastAsia"/>
          <w:szCs w:val="21"/>
        </w:rPr>
        <w:t>，所以</w:t>
      </w:r>
      <w:r w:rsidRPr="006C145B">
        <w:rPr>
          <w:rFonts w:hint="eastAsia"/>
          <w:szCs w:val="21"/>
        </w:rPr>
        <w:t>220, 450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800</w:t>
      </w:r>
      <w:r w:rsidRPr="006C145B">
        <w:rPr>
          <w:rFonts w:hint="eastAsia"/>
          <w:szCs w:val="21"/>
        </w:rPr>
        <w:t>分别坐落于</w:t>
      </w:r>
      <w:r w:rsidRPr="006C145B">
        <w:rPr>
          <w:rFonts w:hint="eastAsia"/>
          <w:szCs w:val="21"/>
        </w:rPr>
        <w:t>Price_1, Price_3, Price_5</w:t>
      </w:r>
      <w:proofErr w:type="gramStart"/>
      <w:r w:rsidRPr="006C145B">
        <w:rPr>
          <w:rFonts w:hint="eastAsia"/>
          <w:szCs w:val="21"/>
        </w:rPr>
        <w:t>三个</w:t>
      </w:r>
      <w:proofErr w:type="gramEnd"/>
      <w:r w:rsidRPr="006C145B">
        <w:rPr>
          <w:rFonts w:hint="eastAsia"/>
          <w:szCs w:val="21"/>
        </w:rPr>
        <w:t>区间内，则该酒店所在的字段为</w:t>
      </w:r>
      <w:r w:rsidRPr="006C145B">
        <w:rPr>
          <w:rFonts w:hint="eastAsia"/>
          <w:szCs w:val="21"/>
        </w:rPr>
        <w:t>Price_1_locate, Price_3_locate, Price_5_locate</w:t>
      </w:r>
      <w:r w:rsidRPr="006C145B">
        <w:rPr>
          <w:rFonts w:hint="eastAsia"/>
          <w:szCs w:val="21"/>
        </w:rPr>
        <w:t>，在表中表示如下：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808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1A6DFE" w:rsidRPr="001A6DFE" w:rsidTr="001A6DFE">
        <w:tc>
          <w:tcPr>
            <w:tcW w:w="254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Hotel</w:t>
            </w:r>
          </w:p>
        </w:tc>
        <w:tc>
          <w:tcPr>
            <w:tcW w:w="474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rice_1_locate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rice_2_locate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rice_3_locate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rice_4_locate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rice_5_locate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rice_6_locate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rice_7_locate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rice_8_locate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rice_9_locate</w:t>
            </w:r>
          </w:p>
        </w:tc>
      </w:tr>
      <w:tr w:rsidR="001A6DFE" w:rsidRPr="001A6DFE" w:rsidTr="001A6DFE">
        <w:tc>
          <w:tcPr>
            <w:tcW w:w="254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474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97D92" w:rsidRPr="001A6DFE" w:rsidRDefault="00397D9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B35C60" w:rsidRPr="00B35C60" w:rsidRDefault="00B35C60" w:rsidP="00B35C60">
      <w:pPr>
        <w:pStyle w:val="1"/>
        <w:rPr>
          <w:rFonts w:hint="eastAsia"/>
          <w:szCs w:val="21"/>
        </w:rPr>
      </w:pPr>
      <w:r>
        <w:rPr>
          <w:rFonts w:hint="eastAsia"/>
          <w:szCs w:val="21"/>
        </w:rPr>
        <w:t>表示为向量则是</w:t>
      </w:r>
      <w:proofErr w:type="spellStart"/>
      <w:r w:rsidRPr="006C145B">
        <w:rPr>
          <w:rFonts w:hint="eastAsia"/>
          <w:szCs w:val="21"/>
        </w:rPr>
        <w:t>Upricescore</w:t>
      </w:r>
      <w:proofErr w:type="spellEnd"/>
      <w:r>
        <w:rPr>
          <w:rFonts w:hint="eastAsia"/>
          <w:szCs w:val="21"/>
        </w:rPr>
        <w:t xml:space="preserve"> = &lt;0,1,0,1,0,1,0,0,0,0&gt;</w:t>
      </w:r>
    </w:p>
    <w:p w:rsidR="001906C2" w:rsidRPr="004A0CF6" w:rsidRDefault="0086779D" w:rsidP="004A0CF6">
      <w:pPr>
        <w:pStyle w:val="1"/>
        <w:ind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3)</w:t>
      </w:r>
      <w:r w:rsidR="006526E2" w:rsidRPr="004A0CF6">
        <w:rPr>
          <w:rFonts w:hint="eastAsia"/>
          <w:b/>
          <w:szCs w:val="21"/>
        </w:rPr>
        <w:t>酒店区域</w:t>
      </w:r>
    </w:p>
    <w:p w:rsidR="001906C2" w:rsidRPr="006C145B" w:rsidRDefault="006526E2" w:rsidP="002D07EB">
      <w:pPr>
        <w:pStyle w:val="1"/>
        <w:rPr>
          <w:szCs w:val="21"/>
        </w:rPr>
      </w:pPr>
      <w:r w:rsidRPr="006C145B">
        <w:rPr>
          <w:rFonts w:hint="eastAsia"/>
          <w:szCs w:val="21"/>
        </w:rPr>
        <w:t>酒店区域</w:t>
      </w:r>
      <w:r w:rsidR="00DF281B" w:rsidRPr="006C145B">
        <w:rPr>
          <w:rFonts w:hint="eastAsia"/>
          <w:szCs w:val="21"/>
        </w:rPr>
        <w:t>主要为</w:t>
      </w:r>
      <w:r w:rsidR="00B35C60">
        <w:rPr>
          <w:rFonts w:hint="eastAsia"/>
          <w:szCs w:val="21"/>
        </w:rPr>
        <w:t>酒店</w:t>
      </w:r>
      <w:proofErr w:type="gramStart"/>
      <w:r w:rsidRPr="006C145B">
        <w:rPr>
          <w:rFonts w:hint="eastAsia"/>
          <w:szCs w:val="21"/>
        </w:rPr>
        <w:t>所属商</w:t>
      </w:r>
      <w:proofErr w:type="gramEnd"/>
      <w:r w:rsidRPr="006C145B">
        <w:rPr>
          <w:rFonts w:hint="eastAsia"/>
          <w:szCs w:val="21"/>
        </w:rPr>
        <w:t>圈</w:t>
      </w:r>
      <w:r w:rsidR="00DF281B"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不进行取值区间划分，单独每个商圈</w:t>
      </w:r>
      <w:r w:rsidRPr="006C145B">
        <w:rPr>
          <w:rFonts w:hint="eastAsia"/>
          <w:szCs w:val="21"/>
        </w:rPr>
        <w:t>ID</w:t>
      </w:r>
      <w:r w:rsidR="00DF281B" w:rsidRPr="006C145B">
        <w:rPr>
          <w:rFonts w:hint="eastAsia"/>
          <w:szCs w:val="21"/>
        </w:rPr>
        <w:t>进行累加得到</w:t>
      </w:r>
      <w:r w:rsidR="00DF281B" w:rsidRPr="006C145B">
        <w:rPr>
          <w:rFonts w:hint="eastAsia"/>
          <w:szCs w:val="21"/>
        </w:rPr>
        <w:t>score</w:t>
      </w:r>
      <w:r w:rsidR="00DF281B" w:rsidRPr="006C145B">
        <w:rPr>
          <w:rFonts w:hint="eastAsia"/>
          <w:szCs w:val="21"/>
        </w:rPr>
        <w:t>分值，标准化为</w:t>
      </w:r>
      <w:r w:rsidR="00DF281B" w:rsidRPr="006C145B">
        <w:rPr>
          <w:rFonts w:hint="eastAsia"/>
          <w:szCs w:val="21"/>
        </w:rPr>
        <w:t>rating</w:t>
      </w:r>
      <w:r w:rsidR="00DF281B" w:rsidRPr="006C145B">
        <w:rPr>
          <w:rFonts w:hint="eastAsia"/>
          <w:szCs w:val="21"/>
        </w:rPr>
        <w:t>评分</w:t>
      </w:r>
      <w:r w:rsidR="00113D3A" w:rsidRPr="006C145B">
        <w:rPr>
          <w:rFonts w:hint="eastAsia"/>
          <w:szCs w:val="21"/>
        </w:rPr>
        <w:t>时需要</w:t>
      </w:r>
      <w:r w:rsidR="00D9584D">
        <w:rPr>
          <w:rFonts w:hint="eastAsia"/>
          <w:szCs w:val="21"/>
        </w:rPr>
        <w:t>将商圈</w:t>
      </w:r>
      <w:r w:rsidR="00113D3A" w:rsidRPr="006C145B">
        <w:rPr>
          <w:rFonts w:hint="eastAsia"/>
          <w:szCs w:val="21"/>
        </w:rPr>
        <w:t>按城市分类</w:t>
      </w:r>
      <w:r w:rsidRPr="006C145B">
        <w:rPr>
          <w:rFonts w:hint="eastAsia"/>
          <w:szCs w:val="21"/>
        </w:rPr>
        <w:t>。</w:t>
      </w:r>
    </w:p>
    <w:p w:rsidR="001906C2" w:rsidRPr="004A0CF6" w:rsidRDefault="0086779D" w:rsidP="004A0CF6">
      <w:pPr>
        <w:pStyle w:val="1"/>
        <w:ind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4)</w:t>
      </w:r>
      <w:r w:rsidR="006526E2" w:rsidRPr="004A0CF6">
        <w:rPr>
          <w:rFonts w:hint="eastAsia"/>
          <w:b/>
          <w:szCs w:val="21"/>
        </w:rPr>
        <w:t>酒店服务</w:t>
      </w:r>
    </w:p>
    <w:p w:rsidR="006A1A53" w:rsidRDefault="00D13E1D" w:rsidP="002D07EB">
      <w:pPr>
        <w:pStyle w:val="1"/>
        <w:rPr>
          <w:szCs w:val="21"/>
        </w:rPr>
      </w:pPr>
      <w:r w:rsidRPr="006C145B">
        <w:rPr>
          <w:rFonts w:hint="eastAsia"/>
          <w:szCs w:val="21"/>
        </w:rPr>
        <w:t>酒店服务以酒店设施来表现。</w:t>
      </w:r>
      <w:r w:rsidR="002049FC" w:rsidRPr="006C145B">
        <w:rPr>
          <w:rFonts w:hint="eastAsia"/>
          <w:szCs w:val="21"/>
        </w:rPr>
        <w:t>酒店设施</w:t>
      </w:r>
      <w:r w:rsidR="004A75C7" w:rsidRPr="006C145B">
        <w:rPr>
          <w:rFonts w:hint="eastAsia"/>
          <w:szCs w:val="21"/>
        </w:rPr>
        <w:t>目前只考虑</w:t>
      </w:r>
      <w:r w:rsidR="004A75C7" w:rsidRPr="006C145B">
        <w:rPr>
          <w:rFonts w:hint="eastAsia"/>
          <w:szCs w:val="21"/>
        </w:rPr>
        <w:t>wifi</w:t>
      </w:r>
      <w:r w:rsidR="004A75C7" w:rsidRPr="006C145B">
        <w:rPr>
          <w:rFonts w:hint="eastAsia"/>
          <w:szCs w:val="21"/>
        </w:rPr>
        <w:t>，</w:t>
      </w:r>
      <w:r w:rsidR="004A75C7" w:rsidRPr="006C145B">
        <w:rPr>
          <w:rFonts w:hint="eastAsia"/>
          <w:szCs w:val="21"/>
        </w:rPr>
        <w:t>breakfast</w:t>
      </w:r>
      <w:r w:rsidR="004A75C7" w:rsidRPr="006C145B">
        <w:rPr>
          <w:rFonts w:hint="eastAsia"/>
          <w:szCs w:val="21"/>
        </w:rPr>
        <w:t>，</w:t>
      </w:r>
      <w:r w:rsidR="004A75C7" w:rsidRPr="006C145B">
        <w:rPr>
          <w:rFonts w:hint="eastAsia"/>
          <w:szCs w:val="21"/>
        </w:rPr>
        <w:t>parking</w:t>
      </w:r>
      <w:r w:rsidR="004A75C7" w:rsidRPr="006C145B">
        <w:rPr>
          <w:rFonts w:hint="eastAsia"/>
          <w:szCs w:val="21"/>
        </w:rPr>
        <w:t>。</w:t>
      </w:r>
    </w:p>
    <w:p w:rsidR="004A0CF6" w:rsidRDefault="004A0CF6" w:rsidP="002D07EB">
      <w:pPr>
        <w:pStyle w:val="1"/>
        <w:rPr>
          <w:szCs w:val="21"/>
        </w:rPr>
      </w:pPr>
    </w:p>
    <w:p w:rsidR="008D7723" w:rsidRPr="006C145B" w:rsidRDefault="008D7723" w:rsidP="002D07EB">
      <w:pPr>
        <w:pStyle w:val="1"/>
        <w:rPr>
          <w:szCs w:val="21"/>
        </w:rPr>
      </w:pPr>
    </w:p>
    <w:p w:rsidR="001906C2" w:rsidRPr="00893708" w:rsidRDefault="006526E2" w:rsidP="002D07EB">
      <w:pPr>
        <w:pStyle w:val="1"/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ascii="黑体" w:eastAsia="黑体" w:hAnsi="黑体" w:hint="eastAsia"/>
          <w:b/>
          <w:bCs/>
          <w:sz w:val="24"/>
          <w:szCs w:val="24"/>
        </w:rPr>
        <w:t>四、用户群体筛选规则</w:t>
      </w:r>
    </w:p>
    <w:p w:rsidR="001906C2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根据孙文龙同学所作的统计，</w:t>
      </w:r>
      <w:r w:rsidR="00D6572A" w:rsidRPr="006C145B">
        <w:rPr>
          <w:rFonts w:hint="eastAsia"/>
          <w:szCs w:val="21"/>
        </w:rPr>
        <w:t>点击次数在</w:t>
      </w:r>
      <w:r w:rsidR="00DC5FEA" w:rsidRPr="006C145B">
        <w:rPr>
          <w:rFonts w:hint="eastAsia"/>
          <w:szCs w:val="21"/>
        </w:rPr>
        <w:t>1</w:t>
      </w:r>
      <w:r w:rsidR="00D6572A" w:rsidRPr="006C145B">
        <w:rPr>
          <w:rFonts w:hint="eastAsia"/>
          <w:szCs w:val="21"/>
        </w:rPr>
        <w:t>0</w:t>
      </w:r>
      <w:r w:rsidR="00CE5E37" w:rsidRPr="006C145B">
        <w:rPr>
          <w:rFonts w:hint="eastAsia"/>
          <w:szCs w:val="21"/>
        </w:rPr>
        <w:t>~50</w:t>
      </w:r>
      <w:r w:rsidRPr="006C145B">
        <w:rPr>
          <w:rFonts w:hint="eastAsia"/>
          <w:szCs w:val="21"/>
        </w:rPr>
        <w:t>次之内的用户虽然少，却是最有可能下订单的用户（概率在</w:t>
      </w:r>
      <w:r w:rsidRPr="006C145B">
        <w:rPr>
          <w:rFonts w:hint="eastAsia"/>
          <w:szCs w:val="21"/>
        </w:rPr>
        <w:t>15~30%</w:t>
      </w:r>
      <w:r w:rsidRPr="006C145B">
        <w:rPr>
          <w:rFonts w:hint="eastAsia"/>
          <w:szCs w:val="21"/>
        </w:rPr>
        <w:t>之内），超过</w:t>
      </w:r>
      <w:r w:rsidRPr="006C145B">
        <w:rPr>
          <w:rFonts w:hint="eastAsia"/>
          <w:szCs w:val="21"/>
        </w:rPr>
        <w:t>100</w:t>
      </w:r>
      <w:r w:rsidRPr="006C145B">
        <w:rPr>
          <w:rFonts w:hint="eastAsia"/>
          <w:szCs w:val="21"/>
        </w:rPr>
        <w:t>的</w:t>
      </w:r>
      <w:proofErr w:type="gramStart"/>
      <w:r w:rsidRPr="006C145B">
        <w:rPr>
          <w:rFonts w:hint="eastAsia"/>
          <w:szCs w:val="21"/>
        </w:rPr>
        <w:t>则数据</w:t>
      </w:r>
      <w:proofErr w:type="gramEnd"/>
      <w:r w:rsidRPr="006C145B">
        <w:rPr>
          <w:rFonts w:hint="eastAsia"/>
          <w:szCs w:val="21"/>
        </w:rPr>
        <w:t>紊乱，很可能是网络爬虫之类。故这里将点击次数在</w:t>
      </w:r>
      <w:r w:rsidR="00DC5FEA" w:rsidRPr="006C145B">
        <w:rPr>
          <w:rFonts w:hint="eastAsia"/>
          <w:szCs w:val="21"/>
        </w:rPr>
        <w:t>10</w:t>
      </w:r>
      <w:r w:rsidR="007E7607" w:rsidRPr="006C145B">
        <w:rPr>
          <w:rFonts w:hint="eastAsia"/>
          <w:szCs w:val="21"/>
        </w:rPr>
        <w:t>~5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次的用户筛选出来作为进行评分的用户群体。</w:t>
      </w:r>
    </w:p>
    <w:p w:rsidR="004A0CF6" w:rsidRDefault="004A0CF6" w:rsidP="002D07EB">
      <w:pPr>
        <w:ind w:firstLineChars="200" w:firstLine="420"/>
        <w:rPr>
          <w:szCs w:val="21"/>
        </w:rPr>
      </w:pPr>
    </w:p>
    <w:p w:rsidR="008D7723" w:rsidRPr="006C145B" w:rsidRDefault="008D7723" w:rsidP="002D07EB">
      <w:pPr>
        <w:ind w:firstLineChars="200" w:firstLine="420"/>
        <w:rPr>
          <w:szCs w:val="21"/>
        </w:rPr>
      </w:pPr>
    </w:p>
    <w:p w:rsidR="001906C2" w:rsidRPr="00893708" w:rsidRDefault="006526E2" w:rsidP="002D07EB">
      <w:pPr>
        <w:pStyle w:val="1"/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ascii="黑体" w:eastAsia="黑体" w:hAnsi="黑体" w:hint="eastAsia"/>
          <w:b/>
          <w:bCs/>
          <w:sz w:val="24"/>
          <w:szCs w:val="24"/>
        </w:rPr>
        <w:t>五、用户行为</w:t>
      </w:r>
    </w:p>
    <w:p w:rsidR="006D1D04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用户行为定义为用户在</w:t>
      </w:r>
      <w:r w:rsidRPr="006C145B">
        <w:rPr>
          <w:rFonts w:hint="eastAsia"/>
          <w:szCs w:val="21"/>
        </w:rPr>
        <w:t>web</w:t>
      </w:r>
      <w:r w:rsidRPr="006C145B">
        <w:rPr>
          <w:rFonts w:hint="eastAsia"/>
          <w:szCs w:val="21"/>
        </w:rPr>
        <w:t>页面上的操作，每次操作会对用户给酒店的评分进行一次累加（累加值根据操作不同而不同）。</w:t>
      </w:r>
    </w:p>
    <w:p w:rsidR="001906C2" w:rsidRPr="006C145B" w:rsidRDefault="006526E2" w:rsidP="002D07EB">
      <w:pPr>
        <w:pStyle w:val="1"/>
        <w:rPr>
          <w:szCs w:val="21"/>
        </w:rPr>
      </w:pPr>
      <w:r w:rsidRPr="006C145B">
        <w:rPr>
          <w:rFonts w:hint="eastAsia"/>
          <w:szCs w:val="21"/>
        </w:rPr>
        <w:t>用户行为包括：</w:t>
      </w:r>
    </w:p>
    <w:p w:rsidR="001906C2" w:rsidRPr="004A0CF6" w:rsidRDefault="00DF2ACF" w:rsidP="004A0CF6">
      <w:pPr>
        <w:pStyle w:val="1"/>
        <w:ind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1.</w:t>
      </w:r>
      <w:r w:rsidR="006526E2" w:rsidRPr="004A0CF6">
        <w:rPr>
          <w:rFonts w:hint="eastAsia"/>
          <w:b/>
          <w:szCs w:val="21"/>
        </w:rPr>
        <w:t>搜索。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搜索行为定义为</w:t>
      </w:r>
      <w:r w:rsidRPr="004E6542">
        <w:rPr>
          <w:rFonts w:hint="eastAsia"/>
          <w:b/>
          <w:szCs w:val="21"/>
        </w:rPr>
        <w:t>Usearch()</w:t>
      </w:r>
      <w:r w:rsidRPr="006C145B">
        <w:rPr>
          <w:rFonts w:hint="eastAsia"/>
          <w:szCs w:val="21"/>
        </w:rPr>
        <w:t>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搜索中添加价格区间，表示关注价格，</w:t>
      </w:r>
      <w:r w:rsidR="008252AC" w:rsidRPr="006C145B">
        <w:rPr>
          <w:rFonts w:hint="eastAsia"/>
          <w:szCs w:val="21"/>
        </w:rPr>
        <w:t>其传入的参数为</w:t>
      </w:r>
      <w:r w:rsidR="00D00B3C" w:rsidRPr="006C145B">
        <w:rPr>
          <w:rFonts w:hint="eastAsia"/>
          <w:szCs w:val="21"/>
        </w:rPr>
        <w:t>价格区间</w:t>
      </w:r>
      <w:r w:rsidR="008252AC" w:rsidRPr="006C145B">
        <w:rPr>
          <w:rFonts w:hint="eastAsia"/>
          <w:szCs w:val="21"/>
        </w:rPr>
        <w:t>price</w:t>
      </w:r>
      <w:r w:rsidR="008252AC" w:rsidRPr="006C145B">
        <w:rPr>
          <w:rFonts w:hint="eastAsia"/>
          <w:szCs w:val="21"/>
        </w:rPr>
        <w:t>，即</w:t>
      </w:r>
      <w:r w:rsidR="008252AC" w:rsidRPr="006C145B">
        <w:rPr>
          <w:rFonts w:hint="eastAsia"/>
          <w:szCs w:val="21"/>
        </w:rPr>
        <w:t>Usearch(price)</w:t>
      </w:r>
      <w:r w:rsidR="00DF2ACF" w:rsidRPr="006C145B">
        <w:rPr>
          <w:rFonts w:hint="eastAsia"/>
          <w:szCs w:val="21"/>
        </w:rPr>
        <w:t>，</w:t>
      </w:r>
      <w:r w:rsidR="00A97C0E" w:rsidRPr="006C145B">
        <w:rPr>
          <w:rFonts w:hint="eastAsia"/>
          <w:szCs w:val="21"/>
        </w:rPr>
        <w:t>price=(minPrice,maxPrice)</w:t>
      </w:r>
      <w:r w:rsidRPr="006C145B">
        <w:rPr>
          <w:rFonts w:hint="eastAsia"/>
          <w:szCs w:val="21"/>
        </w:rPr>
        <w:t>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搜索中添加星级，表示关注星级，</w:t>
      </w:r>
      <w:r w:rsidR="008252AC" w:rsidRPr="006C145B">
        <w:rPr>
          <w:rFonts w:hint="eastAsia"/>
          <w:szCs w:val="21"/>
        </w:rPr>
        <w:t>其传入参数为</w:t>
      </w:r>
      <w:r w:rsidR="008252AC" w:rsidRPr="006C145B">
        <w:rPr>
          <w:rFonts w:hint="eastAsia"/>
          <w:szCs w:val="21"/>
        </w:rPr>
        <w:t>star</w:t>
      </w:r>
      <w:r w:rsidR="008252AC" w:rsidRPr="006C145B">
        <w:rPr>
          <w:rFonts w:hint="eastAsia"/>
          <w:szCs w:val="21"/>
        </w:rPr>
        <w:t>，</w:t>
      </w:r>
      <w:r w:rsidR="008252AC" w:rsidRPr="006C145B">
        <w:rPr>
          <w:rFonts w:hint="eastAsia"/>
          <w:szCs w:val="21"/>
        </w:rPr>
        <w:t>star</w:t>
      </w:r>
      <w:r w:rsidR="008252AC" w:rsidRPr="006C145B">
        <w:rPr>
          <w:rFonts w:hint="eastAsia"/>
          <w:szCs w:val="21"/>
        </w:rPr>
        <w:t>可选值</w:t>
      </w:r>
      <w:r w:rsidR="00BD0788" w:rsidRPr="006C145B">
        <w:rPr>
          <w:rFonts w:hint="eastAsia"/>
          <w:szCs w:val="21"/>
        </w:rPr>
        <w:t>为：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二星级及以下</w:t>
      </w:r>
      <w:r w:rsidR="00BD0788" w:rsidRPr="006C145B">
        <w:rPr>
          <w:rFonts w:hint="eastAsia"/>
          <w:szCs w:val="21"/>
        </w:rPr>
        <w:t>/</w:t>
      </w:r>
      <w:r w:rsidR="00BD0788" w:rsidRPr="006C145B">
        <w:rPr>
          <w:rFonts w:hint="eastAsia"/>
          <w:szCs w:val="21"/>
        </w:rPr>
        <w:t>经济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、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三星级</w:t>
      </w:r>
      <w:r w:rsidR="00BD0788" w:rsidRPr="006C145B">
        <w:rPr>
          <w:rFonts w:hint="eastAsia"/>
          <w:szCs w:val="21"/>
        </w:rPr>
        <w:t>/</w:t>
      </w:r>
      <w:r w:rsidR="00BD0788" w:rsidRPr="006C145B">
        <w:rPr>
          <w:rFonts w:hint="eastAsia"/>
          <w:szCs w:val="21"/>
        </w:rPr>
        <w:t>舒适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、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四星级</w:t>
      </w:r>
      <w:r w:rsidR="00BD0788" w:rsidRPr="006C145B">
        <w:rPr>
          <w:rFonts w:hint="eastAsia"/>
          <w:szCs w:val="21"/>
        </w:rPr>
        <w:t>/</w:t>
      </w:r>
      <w:r w:rsidR="00BD0788" w:rsidRPr="006C145B">
        <w:rPr>
          <w:rFonts w:hint="eastAsia"/>
          <w:szCs w:val="21"/>
        </w:rPr>
        <w:t>高档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、</w:t>
      </w:r>
      <w:r w:rsidR="00BD0788" w:rsidRPr="006C145B">
        <w:rPr>
          <w:szCs w:val="21"/>
        </w:rPr>
        <w:t>”</w:t>
      </w:r>
      <w:r w:rsidR="00BD0788" w:rsidRPr="006C145B">
        <w:rPr>
          <w:rFonts w:hint="eastAsia"/>
          <w:szCs w:val="21"/>
        </w:rPr>
        <w:t>五星级</w:t>
      </w:r>
      <w:r w:rsidR="00BD0788" w:rsidRPr="006C145B">
        <w:rPr>
          <w:rFonts w:hint="eastAsia"/>
          <w:szCs w:val="21"/>
        </w:rPr>
        <w:t>/</w:t>
      </w:r>
      <w:r w:rsidR="00BD0788" w:rsidRPr="006C145B">
        <w:rPr>
          <w:rFonts w:hint="eastAsia"/>
          <w:szCs w:val="21"/>
        </w:rPr>
        <w:t>豪华</w:t>
      </w:r>
      <w:r w:rsidR="00BD0788" w:rsidRPr="006C145B">
        <w:rPr>
          <w:szCs w:val="21"/>
        </w:rPr>
        <w:t>”</w:t>
      </w:r>
      <w:r w:rsidRPr="006C145B">
        <w:rPr>
          <w:rFonts w:hint="eastAsia"/>
          <w:szCs w:val="21"/>
        </w:rPr>
        <w:t>。</w:t>
      </w:r>
      <w:r w:rsidR="008252AC" w:rsidRPr="006C145B">
        <w:rPr>
          <w:rFonts w:hint="eastAsia"/>
          <w:szCs w:val="21"/>
        </w:rPr>
        <w:t>即</w:t>
      </w:r>
      <w:proofErr w:type="spellStart"/>
      <w:r w:rsidR="008252AC" w:rsidRPr="006C145B">
        <w:rPr>
          <w:rFonts w:hint="eastAsia"/>
          <w:szCs w:val="21"/>
        </w:rPr>
        <w:t>Usearch</w:t>
      </w:r>
      <w:proofErr w:type="spellEnd"/>
      <w:r w:rsidR="008252AC" w:rsidRPr="006C145B">
        <w:rPr>
          <w:rFonts w:hint="eastAsia"/>
          <w:szCs w:val="21"/>
        </w:rPr>
        <w:t>(star)</w:t>
      </w:r>
      <w:r w:rsidR="00D00B3C" w:rsidRPr="006C145B">
        <w:rPr>
          <w:rFonts w:hint="eastAsia"/>
          <w:szCs w:val="21"/>
        </w:rPr>
        <w:t>，多个参数则表示为</w:t>
      </w:r>
      <w:proofErr w:type="spellStart"/>
      <w:r w:rsidR="00D00B3C" w:rsidRPr="006C145B">
        <w:rPr>
          <w:rFonts w:hint="eastAsia"/>
          <w:szCs w:val="21"/>
        </w:rPr>
        <w:t>Usearch</w:t>
      </w:r>
      <w:proofErr w:type="spellEnd"/>
      <w:r w:rsidR="00D00B3C" w:rsidRPr="006C145B">
        <w:rPr>
          <w:rFonts w:hint="eastAsia"/>
          <w:szCs w:val="21"/>
        </w:rPr>
        <w:t>(star</w:t>
      </w:r>
      <w:r w:rsidR="00CC2AEF" w:rsidRPr="006C145B">
        <w:rPr>
          <w:rFonts w:hint="eastAsia"/>
          <w:szCs w:val="21"/>
        </w:rPr>
        <w:t>_</w:t>
      </w:r>
      <w:r w:rsidR="00D00B3C" w:rsidRPr="006C145B">
        <w:rPr>
          <w:rFonts w:hint="eastAsia"/>
          <w:szCs w:val="21"/>
        </w:rPr>
        <w:t>2)</w:t>
      </w:r>
      <w:r w:rsidR="0054329D">
        <w:rPr>
          <w:rFonts w:hint="eastAsia"/>
          <w:szCs w:val="21"/>
        </w:rPr>
        <w:t xml:space="preserve"> </w:t>
      </w:r>
      <w:r w:rsidR="00D00B3C" w:rsidRPr="006C145B">
        <w:rPr>
          <w:rFonts w:hint="eastAsia"/>
          <w:szCs w:val="21"/>
        </w:rPr>
        <w:t>+</w:t>
      </w:r>
      <w:r w:rsidR="0054329D">
        <w:rPr>
          <w:rFonts w:hint="eastAsia"/>
          <w:szCs w:val="21"/>
        </w:rPr>
        <w:t xml:space="preserve"> </w:t>
      </w:r>
      <w:proofErr w:type="spellStart"/>
      <w:r w:rsidR="00D00B3C" w:rsidRPr="006C145B">
        <w:rPr>
          <w:rFonts w:hint="eastAsia"/>
          <w:szCs w:val="21"/>
        </w:rPr>
        <w:t>Usearch</w:t>
      </w:r>
      <w:proofErr w:type="spellEnd"/>
      <w:r w:rsidR="00D00B3C" w:rsidRPr="006C145B">
        <w:rPr>
          <w:rFonts w:hint="eastAsia"/>
          <w:szCs w:val="21"/>
        </w:rPr>
        <w:t>(star</w:t>
      </w:r>
      <w:r w:rsidR="00CC2AEF" w:rsidRPr="006C145B">
        <w:rPr>
          <w:rFonts w:hint="eastAsia"/>
          <w:szCs w:val="21"/>
        </w:rPr>
        <w:t>_</w:t>
      </w:r>
      <w:r w:rsidR="00D00B3C" w:rsidRPr="006C145B">
        <w:rPr>
          <w:rFonts w:hint="eastAsia"/>
          <w:szCs w:val="21"/>
        </w:rPr>
        <w:t>3)</w:t>
      </w:r>
      <w:r w:rsidR="00D00B3C" w:rsidRPr="006C145B">
        <w:rPr>
          <w:rFonts w:hint="eastAsia"/>
          <w:szCs w:val="21"/>
        </w:rPr>
        <w:t>的形式。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搜索中</w:t>
      </w:r>
      <w:proofErr w:type="gramStart"/>
      <w:r w:rsidRPr="006C145B">
        <w:rPr>
          <w:rFonts w:hint="eastAsia"/>
          <w:szCs w:val="21"/>
        </w:rPr>
        <w:t>添加商</w:t>
      </w:r>
      <w:proofErr w:type="gramEnd"/>
      <w:r w:rsidRPr="006C145B">
        <w:rPr>
          <w:rFonts w:hint="eastAsia"/>
          <w:szCs w:val="21"/>
        </w:rPr>
        <w:t>圈，表示关注酒店所在商圈，</w:t>
      </w:r>
      <w:r w:rsidR="008252AC" w:rsidRPr="006C145B">
        <w:rPr>
          <w:rFonts w:hint="eastAsia"/>
          <w:szCs w:val="21"/>
        </w:rPr>
        <w:t>传入参数为</w:t>
      </w:r>
      <w:r w:rsidR="008252AC" w:rsidRPr="006C145B">
        <w:rPr>
          <w:rFonts w:hint="eastAsia"/>
          <w:szCs w:val="21"/>
        </w:rPr>
        <w:t>zone</w:t>
      </w:r>
      <w:r w:rsidR="008252AC" w:rsidRPr="006C145B">
        <w:rPr>
          <w:rFonts w:hint="eastAsia"/>
          <w:szCs w:val="21"/>
        </w:rPr>
        <w:t>，即</w:t>
      </w:r>
      <w:proofErr w:type="spellStart"/>
      <w:r w:rsidR="008252AC" w:rsidRPr="006C145B">
        <w:rPr>
          <w:rFonts w:hint="eastAsia"/>
          <w:szCs w:val="21"/>
        </w:rPr>
        <w:t>Usearch</w:t>
      </w:r>
      <w:proofErr w:type="spellEnd"/>
      <w:r w:rsidR="008252AC" w:rsidRPr="006C145B">
        <w:rPr>
          <w:rFonts w:hint="eastAsia"/>
          <w:szCs w:val="21"/>
        </w:rPr>
        <w:t>(zone</w:t>
      </w:r>
      <w:r w:rsidR="00146817" w:rsidRPr="006C145B">
        <w:rPr>
          <w:rFonts w:hint="eastAsia"/>
          <w:szCs w:val="21"/>
        </w:rPr>
        <w:t>)</w:t>
      </w:r>
      <w:r w:rsidR="00A7728C">
        <w:rPr>
          <w:rFonts w:hint="eastAsia"/>
          <w:szCs w:val="21"/>
        </w:rPr>
        <w:t>，该行为只有一个参数，无多</w:t>
      </w:r>
      <w:r w:rsidR="00146817" w:rsidRPr="006C145B">
        <w:rPr>
          <w:rFonts w:hint="eastAsia"/>
          <w:szCs w:val="21"/>
        </w:rPr>
        <w:t>参数输入</w:t>
      </w:r>
      <w:r w:rsidRPr="006C145B">
        <w:rPr>
          <w:rFonts w:hint="eastAsia"/>
          <w:szCs w:val="21"/>
        </w:rPr>
        <w:t>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搜索中添加设施，表示关注酒店设施，</w:t>
      </w:r>
      <w:r w:rsidR="008252AC" w:rsidRPr="006C145B">
        <w:rPr>
          <w:rFonts w:hint="eastAsia"/>
          <w:szCs w:val="21"/>
        </w:rPr>
        <w:t>传入的参数为</w:t>
      </w:r>
      <w:r w:rsidR="008252AC" w:rsidRPr="006C145B">
        <w:rPr>
          <w:rFonts w:hint="eastAsia"/>
          <w:szCs w:val="21"/>
        </w:rPr>
        <w:t>facility</w:t>
      </w:r>
      <w:r w:rsidR="00BD0788" w:rsidRPr="006C145B">
        <w:rPr>
          <w:rFonts w:hint="eastAsia"/>
          <w:szCs w:val="21"/>
        </w:rPr>
        <w:t>（</w:t>
      </w:r>
      <w:r w:rsidR="0054329D">
        <w:rPr>
          <w:rFonts w:hint="eastAsia"/>
          <w:szCs w:val="21"/>
        </w:rPr>
        <w:t>目前只考虑</w:t>
      </w:r>
      <w:proofErr w:type="spellStart"/>
      <w:r w:rsidR="0054329D">
        <w:rPr>
          <w:rFonts w:hint="eastAsia"/>
          <w:szCs w:val="21"/>
        </w:rPr>
        <w:t>wifi</w:t>
      </w:r>
      <w:proofErr w:type="spellEnd"/>
      <w:r w:rsidR="0054329D">
        <w:rPr>
          <w:rFonts w:hint="eastAsia"/>
          <w:szCs w:val="21"/>
        </w:rPr>
        <w:t>，</w:t>
      </w:r>
      <w:r w:rsidR="0054329D">
        <w:rPr>
          <w:rFonts w:hint="eastAsia"/>
          <w:szCs w:val="21"/>
        </w:rPr>
        <w:t>breakfast</w:t>
      </w:r>
      <w:r w:rsidR="0054329D">
        <w:rPr>
          <w:rFonts w:hint="eastAsia"/>
          <w:szCs w:val="21"/>
        </w:rPr>
        <w:t>和</w:t>
      </w:r>
      <w:r w:rsidR="0054329D">
        <w:rPr>
          <w:rFonts w:hint="eastAsia"/>
          <w:szCs w:val="21"/>
        </w:rPr>
        <w:t>parking</w:t>
      </w:r>
      <w:r w:rsidR="00BD0788" w:rsidRPr="006C145B">
        <w:rPr>
          <w:rFonts w:hint="eastAsia"/>
          <w:szCs w:val="21"/>
        </w:rPr>
        <w:t>）</w:t>
      </w:r>
      <w:r w:rsidR="008252AC" w:rsidRPr="006C145B">
        <w:rPr>
          <w:rFonts w:hint="eastAsia"/>
          <w:szCs w:val="21"/>
        </w:rPr>
        <w:t>，即</w:t>
      </w:r>
      <w:proofErr w:type="spellStart"/>
      <w:r w:rsidR="008252AC" w:rsidRPr="006C145B">
        <w:rPr>
          <w:rFonts w:hint="eastAsia"/>
          <w:szCs w:val="21"/>
        </w:rPr>
        <w:t>Usearch</w:t>
      </w:r>
      <w:proofErr w:type="spellEnd"/>
      <w:r w:rsidR="008252AC" w:rsidRPr="006C145B">
        <w:rPr>
          <w:rFonts w:hint="eastAsia"/>
          <w:szCs w:val="21"/>
        </w:rPr>
        <w:t>(facility)</w:t>
      </w:r>
      <w:r w:rsidR="00D00B3C" w:rsidRPr="006C145B">
        <w:rPr>
          <w:rFonts w:hint="eastAsia"/>
          <w:szCs w:val="21"/>
        </w:rPr>
        <w:t>，多个参数则表示为</w:t>
      </w:r>
      <w:proofErr w:type="spellStart"/>
      <w:r w:rsidR="00D00B3C" w:rsidRPr="006C145B">
        <w:rPr>
          <w:rFonts w:hint="eastAsia"/>
          <w:szCs w:val="21"/>
        </w:rPr>
        <w:t>Usearch</w:t>
      </w:r>
      <w:proofErr w:type="spellEnd"/>
      <w:r w:rsidR="00D00B3C" w:rsidRPr="006C145B">
        <w:rPr>
          <w:rFonts w:hint="eastAsia"/>
          <w:szCs w:val="21"/>
        </w:rPr>
        <w:t>(facility</w:t>
      </w:r>
      <w:r w:rsidR="00CC2AEF" w:rsidRPr="006C145B">
        <w:rPr>
          <w:rFonts w:hint="eastAsia"/>
          <w:szCs w:val="21"/>
        </w:rPr>
        <w:t>_</w:t>
      </w:r>
      <w:r w:rsidR="00D00B3C" w:rsidRPr="006C145B">
        <w:rPr>
          <w:rFonts w:hint="eastAsia"/>
          <w:szCs w:val="21"/>
        </w:rPr>
        <w:t>1)</w:t>
      </w:r>
      <w:r w:rsidR="0054329D">
        <w:rPr>
          <w:rFonts w:hint="eastAsia"/>
          <w:szCs w:val="21"/>
        </w:rPr>
        <w:t xml:space="preserve"> </w:t>
      </w:r>
      <w:r w:rsidR="00D00B3C" w:rsidRPr="006C145B">
        <w:rPr>
          <w:rFonts w:hint="eastAsia"/>
          <w:szCs w:val="21"/>
        </w:rPr>
        <w:t>+</w:t>
      </w:r>
      <w:r w:rsidR="0054329D">
        <w:rPr>
          <w:rFonts w:hint="eastAsia"/>
          <w:szCs w:val="21"/>
        </w:rPr>
        <w:t xml:space="preserve"> </w:t>
      </w:r>
      <w:proofErr w:type="spellStart"/>
      <w:r w:rsidR="00D00B3C" w:rsidRPr="006C145B">
        <w:rPr>
          <w:rFonts w:hint="eastAsia"/>
          <w:szCs w:val="21"/>
        </w:rPr>
        <w:t>Usearch</w:t>
      </w:r>
      <w:proofErr w:type="spellEnd"/>
      <w:r w:rsidR="00D00B3C" w:rsidRPr="006C145B">
        <w:rPr>
          <w:rFonts w:hint="eastAsia"/>
          <w:szCs w:val="21"/>
        </w:rPr>
        <w:t>(facility</w:t>
      </w:r>
      <w:r w:rsidR="00CC2AEF" w:rsidRPr="006C145B">
        <w:rPr>
          <w:rFonts w:hint="eastAsia"/>
          <w:szCs w:val="21"/>
        </w:rPr>
        <w:t>_</w:t>
      </w:r>
      <w:r w:rsidR="00D00B3C" w:rsidRPr="006C145B">
        <w:rPr>
          <w:rFonts w:hint="eastAsia"/>
          <w:szCs w:val="21"/>
        </w:rPr>
        <w:t>2)</w:t>
      </w:r>
      <w:r w:rsidR="0054329D">
        <w:rPr>
          <w:rFonts w:hint="eastAsia"/>
          <w:szCs w:val="21"/>
        </w:rPr>
        <w:t xml:space="preserve"> </w:t>
      </w:r>
      <w:r w:rsidR="00D00B3C" w:rsidRPr="006C145B">
        <w:rPr>
          <w:rFonts w:hint="eastAsia"/>
          <w:szCs w:val="21"/>
        </w:rPr>
        <w:t>+</w:t>
      </w:r>
      <w:r w:rsidR="0054329D">
        <w:rPr>
          <w:rFonts w:hint="eastAsia"/>
          <w:szCs w:val="21"/>
        </w:rPr>
        <w:t xml:space="preserve"> </w:t>
      </w:r>
      <w:proofErr w:type="spellStart"/>
      <w:r w:rsidR="00D00B3C" w:rsidRPr="006C145B">
        <w:rPr>
          <w:rFonts w:hint="eastAsia"/>
          <w:szCs w:val="21"/>
        </w:rPr>
        <w:t>Usearch</w:t>
      </w:r>
      <w:proofErr w:type="spellEnd"/>
      <w:r w:rsidR="00D00B3C" w:rsidRPr="006C145B">
        <w:rPr>
          <w:rFonts w:hint="eastAsia"/>
          <w:szCs w:val="21"/>
        </w:rPr>
        <w:t>(facility</w:t>
      </w:r>
      <w:r w:rsidR="00CC2AEF" w:rsidRPr="006C145B">
        <w:rPr>
          <w:rFonts w:hint="eastAsia"/>
          <w:szCs w:val="21"/>
        </w:rPr>
        <w:t>_</w:t>
      </w:r>
      <w:r w:rsidR="00D00B3C" w:rsidRPr="006C145B">
        <w:rPr>
          <w:rFonts w:hint="eastAsia"/>
          <w:szCs w:val="21"/>
        </w:rPr>
        <w:t>3)</w:t>
      </w:r>
      <w:r w:rsidR="00D00B3C" w:rsidRPr="006C145B">
        <w:rPr>
          <w:rFonts w:hint="eastAsia"/>
          <w:szCs w:val="21"/>
        </w:rPr>
        <w:t>的形式</w:t>
      </w:r>
      <w:r w:rsidRPr="006C145B">
        <w:rPr>
          <w:rFonts w:hint="eastAsia"/>
          <w:szCs w:val="21"/>
        </w:rPr>
        <w:t>。</w:t>
      </w:r>
    </w:p>
    <w:p w:rsidR="001906C2" w:rsidRPr="004A0CF6" w:rsidRDefault="006526E2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2.</w:t>
      </w:r>
      <w:r w:rsidRPr="004A0CF6">
        <w:rPr>
          <w:rFonts w:hint="eastAsia"/>
          <w:b/>
          <w:szCs w:val="21"/>
        </w:rPr>
        <w:t>浏览。</w:t>
      </w:r>
    </w:p>
    <w:p w:rsidR="001906C2" w:rsidRPr="006C145B" w:rsidRDefault="006526E2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浏览</w:t>
      </w:r>
      <w:r w:rsidR="00D00B3C" w:rsidRPr="006C145B">
        <w:rPr>
          <w:rFonts w:hint="eastAsia"/>
          <w:szCs w:val="21"/>
        </w:rPr>
        <w:t>酒店详情页面</w:t>
      </w:r>
      <w:r w:rsidRPr="006C145B">
        <w:rPr>
          <w:rFonts w:hint="eastAsia"/>
          <w:szCs w:val="21"/>
        </w:rPr>
        <w:t>行为定义为</w:t>
      </w:r>
      <w:proofErr w:type="spellStart"/>
      <w:r w:rsidRPr="004E6542">
        <w:rPr>
          <w:rFonts w:hint="eastAsia"/>
          <w:b/>
          <w:szCs w:val="21"/>
        </w:rPr>
        <w:t>Uview</w:t>
      </w:r>
      <w:proofErr w:type="spellEnd"/>
      <w:r w:rsidRPr="004E6542">
        <w:rPr>
          <w:rFonts w:hint="eastAsia"/>
          <w:b/>
          <w:szCs w:val="21"/>
        </w:rPr>
        <w:t>()</w:t>
      </w:r>
      <w:r w:rsidR="00D00B3C" w:rsidRPr="006C145B">
        <w:rPr>
          <w:rFonts w:hint="eastAsia"/>
          <w:szCs w:val="21"/>
        </w:rPr>
        <w:t>，</w:t>
      </w:r>
      <w:r w:rsidR="00811D1F" w:rsidRPr="006C145B">
        <w:rPr>
          <w:rFonts w:hint="eastAsia"/>
          <w:szCs w:val="21"/>
        </w:rPr>
        <w:t>参数为</w:t>
      </w:r>
      <w:r w:rsidR="00811D1F" w:rsidRPr="006C145B">
        <w:rPr>
          <w:rFonts w:hint="eastAsia"/>
          <w:szCs w:val="21"/>
        </w:rPr>
        <w:t>Hotel</w:t>
      </w:r>
      <w:r w:rsidR="00811D1F" w:rsidRPr="006C145B">
        <w:rPr>
          <w:rFonts w:hint="eastAsia"/>
          <w:szCs w:val="21"/>
        </w:rPr>
        <w:t>，即</w:t>
      </w:r>
      <w:proofErr w:type="spellStart"/>
      <w:r w:rsidR="00811D1F" w:rsidRPr="006C145B">
        <w:rPr>
          <w:rFonts w:hint="eastAsia"/>
          <w:szCs w:val="21"/>
        </w:rPr>
        <w:t>Uview</w:t>
      </w:r>
      <w:proofErr w:type="spellEnd"/>
      <w:r w:rsidR="00811D1F" w:rsidRPr="006C145B">
        <w:rPr>
          <w:rFonts w:hint="eastAsia"/>
          <w:szCs w:val="21"/>
        </w:rPr>
        <w:t>(Hotel)</w:t>
      </w:r>
      <w:r w:rsidR="00C5636A">
        <w:rPr>
          <w:rFonts w:hint="eastAsia"/>
          <w:szCs w:val="21"/>
        </w:rPr>
        <w:t>代表用户对该</w:t>
      </w:r>
      <w:r w:rsidR="00C5636A">
        <w:rPr>
          <w:rFonts w:hint="eastAsia"/>
          <w:szCs w:val="21"/>
        </w:rPr>
        <w:t>ID</w:t>
      </w:r>
      <w:r w:rsidR="00D00B3C" w:rsidRPr="006C145B">
        <w:rPr>
          <w:rFonts w:hint="eastAsia"/>
          <w:szCs w:val="21"/>
        </w:rPr>
        <w:t>酒店所具有的特征感兴趣</w:t>
      </w:r>
      <w:r w:rsidRPr="006C145B">
        <w:rPr>
          <w:rFonts w:hint="eastAsia"/>
          <w:szCs w:val="21"/>
        </w:rPr>
        <w:t>。</w:t>
      </w:r>
    </w:p>
    <w:p w:rsidR="001906C2" w:rsidRPr="006C145B" w:rsidRDefault="006526E2" w:rsidP="004A0CF6">
      <w:pPr>
        <w:ind w:firstLineChars="200" w:firstLine="422"/>
        <w:rPr>
          <w:szCs w:val="21"/>
        </w:rPr>
      </w:pPr>
      <w:r w:rsidRPr="004A0CF6">
        <w:rPr>
          <w:rFonts w:hint="eastAsia"/>
          <w:b/>
          <w:szCs w:val="21"/>
        </w:rPr>
        <w:t>3.</w:t>
      </w:r>
      <w:r w:rsidRPr="004A0CF6">
        <w:rPr>
          <w:rFonts w:hint="eastAsia"/>
          <w:b/>
          <w:szCs w:val="21"/>
        </w:rPr>
        <w:t>订单。</w:t>
      </w:r>
      <w:r w:rsidRPr="006C145B">
        <w:rPr>
          <w:rFonts w:hint="eastAsia"/>
          <w:szCs w:val="21"/>
        </w:rPr>
        <w:t>订单表示的是用户历史行为，故在用户基础标签中使用，这里不再做分析。</w:t>
      </w:r>
    </w:p>
    <w:p w:rsidR="008D7723" w:rsidRDefault="00811D1F" w:rsidP="008D7723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4.</w:t>
      </w:r>
      <w:r w:rsidRPr="006C145B">
        <w:rPr>
          <w:rFonts w:hint="eastAsia"/>
          <w:szCs w:val="21"/>
        </w:rPr>
        <w:t>表示用户某种行为次数的函数为</w:t>
      </w:r>
      <w:r w:rsidRPr="004E6542">
        <w:rPr>
          <w:rFonts w:hint="eastAsia"/>
          <w:b/>
          <w:szCs w:val="21"/>
        </w:rPr>
        <w:t>num()</w:t>
      </w:r>
      <w:r w:rsidRPr="006C145B">
        <w:rPr>
          <w:rFonts w:hint="eastAsia"/>
          <w:szCs w:val="21"/>
        </w:rPr>
        <w:t>，参数为</w:t>
      </w:r>
      <w:r w:rsidRPr="006C145B">
        <w:rPr>
          <w:rFonts w:hint="eastAsia"/>
          <w:szCs w:val="21"/>
        </w:rPr>
        <w:t>Usearch()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Uview()</w:t>
      </w:r>
      <w:r w:rsidRPr="006C145B">
        <w:rPr>
          <w:rFonts w:hint="eastAsia"/>
          <w:szCs w:val="21"/>
        </w:rPr>
        <w:t>。</w:t>
      </w:r>
    </w:p>
    <w:p w:rsidR="004A0CF6" w:rsidRDefault="004A0CF6" w:rsidP="00B35C60">
      <w:pPr>
        <w:rPr>
          <w:rFonts w:hint="eastAsia"/>
          <w:szCs w:val="21"/>
        </w:rPr>
      </w:pPr>
    </w:p>
    <w:p w:rsidR="00B35C60" w:rsidRPr="006C145B" w:rsidRDefault="00B35C60" w:rsidP="00B35C60">
      <w:pPr>
        <w:rPr>
          <w:szCs w:val="21"/>
        </w:rPr>
      </w:pPr>
    </w:p>
    <w:p w:rsidR="001906C2" w:rsidRPr="00893708" w:rsidRDefault="006526E2" w:rsidP="002D07EB">
      <w:pPr>
        <w:rPr>
          <w:rFonts w:ascii="黑体" w:eastAsia="黑体" w:hAnsi="黑体"/>
          <w:b/>
          <w:bCs/>
          <w:sz w:val="24"/>
          <w:szCs w:val="24"/>
        </w:rPr>
      </w:pPr>
      <w:r w:rsidRPr="00893708">
        <w:rPr>
          <w:rFonts w:ascii="黑体" w:eastAsia="黑体" w:hAnsi="黑体" w:hint="eastAsia"/>
          <w:b/>
          <w:bCs/>
          <w:sz w:val="24"/>
          <w:szCs w:val="24"/>
        </w:rPr>
        <w:t>六、</w:t>
      </w:r>
      <w:r w:rsidR="00082929" w:rsidRPr="00893708">
        <w:rPr>
          <w:rFonts w:ascii="黑体" w:eastAsia="黑体" w:hAnsi="黑体" w:hint="eastAsia"/>
          <w:b/>
          <w:bCs/>
          <w:sz w:val="24"/>
          <w:szCs w:val="24"/>
        </w:rPr>
        <w:t>用户行为对酒店特征值评分</w:t>
      </w:r>
    </w:p>
    <w:p w:rsidR="001906C2" w:rsidRDefault="00082929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  <w:r w:rsidRPr="006C145B">
        <w:rPr>
          <w:rFonts w:hint="eastAsia"/>
          <w:szCs w:val="21"/>
        </w:rPr>
        <w:t>用户行为对酒店特征值的兴趣评分分为两个部分，一是用户不同行为对于酒店特征值的累加分值，表示为</w:t>
      </w:r>
      <w:r w:rsidRPr="004E6542">
        <w:rPr>
          <w:rFonts w:hint="eastAsia"/>
          <w:b/>
          <w:szCs w:val="21"/>
        </w:rPr>
        <w:t>score</w:t>
      </w:r>
      <w:r w:rsidRPr="006C145B">
        <w:rPr>
          <w:rFonts w:hint="eastAsia"/>
          <w:szCs w:val="21"/>
        </w:rPr>
        <w:t>，其取值区间为</w:t>
      </w:r>
      <w:r w:rsidRPr="006C145B">
        <w:rPr>
          <w:rFonts w:hint="eastAsia"/>
          <w:szCs w:val="21"/>
        </w:rPr>
        <w:t>[0,+</w:t>
      </w:r>
      <w:r w:rsidRPr="006C145B">
        <w:rPr>
          <w:rFonts w:ascii="Arial" w:hAnsi="Arial" w:cs="Arial"/>
          <w:color w:val="000000"/>
          <w:szCs w:val="21"/>
        </w:rPr>
        <w:t xml:space="preserve"> ∞</w:t>
      </w:r>
      <w:r w:rsidRPr="006C145B">
        <w:rPr>
          <w:rFonts w:ascii="Arial" w:hAnsi="Arial" w:cs="Arial" w:hint="eastAsia"/>
          <w:color w:val="000000"/>
          <w:szCs w:val="21"/>
        </w:rPr>
        <w:t>)</w:t>
      </w:r>
      <w:r w:rsidRPr="006C145B">
        <w:rPr>
          <w:rFonts w:ascii="Arial" w:hAnsi="Arial" w:cs="Arial" w:hint="eastAsia"/>
          <w:color w:val="000000"/>
          <w:szCs w:val="21"/>
        </w:rPr>
        <w:t>；二是将</w:t>
      </w:r>
      <w:r w:rsidRPr="006C145B">
        <w:rPr>
          <w:rFonts w:ascii="Arial" w:hAnsi="Arial" w:cs="Arial" w:hint="eastAsia"/>
          <w:color w:val="000000"/>
          <w:szCs w:val="21"/>
        </w:rPr>
        <w:t>score</w:t>
      </w:r>
      <w:r w:rsidRPr="006C145B">
        <w:rPr>
          <w:rFonts w:ascii="Arial" w:hAnsi="Arial" w:cs="Arial" w:hint="eastAsia"/>
          <w:color w:val="000000"/>
          <w:szCs w:val="21"/>
        </w:rPr>
        <w:t>标准化后的评分，表示为</w:t>
      </w:r>
      <w:r w:rsidRPr="004E6542">
        <w:rPr>
          <w:rFonts w:ascii="Arial" w:hAnsi="Arial" w:cs="Arial" w:hint="eastAsia"/>
          <w:b/>
          <w:color w:val="000000"/>
          <w:szCs w:val="21"/>
        </w:rPr>
        <w:t>rating</w:t>
      </w:r>
      <w:r w:rsidRPr="006C145B">
        <w:rPr>
          <w:rFonts w:ascii="Arial" w:hAnsi="Arial" w:cs="Arial" w:hint="eastAsia"/>
          <w:color w:val="000000"/>
          <w:szCs w:val="21"/>
        </w:rPr>
        <w:t>，其取值区间为</w:t>
      </w:r>
      <w:r w:rsidRPr="006C145B">
        <w:rPr>
          <w:rFonts w:ascii="Arial" w:hAnsi="Arial" w:cs="Arial" w:hint="eastAsia"/>
          <w:color w:val="000000"/>
          <w:szCs w:val="21"/>
        </w:rPr>
        <w:t>[0,1]</w:t>
      </w:r>
      <w:r w:rsidRPr="006C145B">
        <w:rPr>
          <w:rFonts w:ascii="Arial" w:hAnsi="Arial" w:cs="Arial" w:hint="eastAsia"/>
          <w:color w:val="000000"/>
          <w:szCs w:val="21"/>
        </w:rPr>
        <w:t>。</w:t>
      </w:r>
    </w:p>
    <w:p w:rsidR="004A0CF6" w:rsidRDefault="004A0CF6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</w:p>
    <w:p w:rsidR="008D7723" w:rsidRPr="006C145B" w:rsidRDefault="008D7723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</w:p>
    <w:p w:rsidR="00082929" w:rsidRPr="00893708" w:rsidRDefault="00082929" w:rsidP="002D07EB">
      <w:pPr>
        <w:rPr>
          <w:rFonts w:ascii="黑体" w:eastAsia="黑体" w:hAnsi="黑体" w:cs="Arial"/>
          <w:b/>
          <w:color w:val="000000"/>
          <w:sz w:val="24"/>
          <w:szCs w:val="24"/>
        </w:rPr>
      </w:pPr>
      <w:r w:rsidRPr="00893708">
        <w:rPr>
          <w:rFonts w:ascii="黑体" w:eastAsia="黑体" w:hAnsi="黑体" w:cs="Arial" w:hint="eastAsia"/>
          <w:b/>
          <w:color w:val="000000"/>
          <w:sz w:val="24"/>
          <w:szCs w:val="24"/>
        </w:rPr>
        <w:t>七、累加分值</w:t>
      </w:r>
      <w:r w:rsidR="007E7FCF" w:rsidRPr="00893708">
        <w:rPr>
          <w:rFonts w:ascii="黑体" w:eastAsia="黑体" w:hAnsi="黑体" w:cs="Arial" w:hint="eastAsia"/>
          <w:b/>
          <w:color w:val="000000"/>
          <w:sz w:val="24"/>
          <w:szCs w:val="24"/>
        </w:rPr>
        <w:t>score</w:t>
      </w:r>
      <w:r w:rsidRPr="00893708">
        <w:rPr>
          <w:rFonts w:ascii="黑体" w:eastAsia="黑体" w:hAnsi="黑体" w:cs="Arial" w:hint="eastAsia"/>
          <w:b/>
          <w:color w:val="000000"/>
          <w:sz w:val="24"/>
          <w:szCs w:val="24"/>
        </w:rPr>
        <w:t>计算规则</w:t>
      </w:r>
    </w:p>
    <w:p w:rsidR="00082929" w:rsidRPr="006C145B" w:rsidRDefault="00082929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  <w:r w:rsidRPr="006C145B">
        <w:rPr>
          <w:rFonts w:ascii="Arial" w:hAnsi="Arial" w:cs="Arial" w:hint="eastAsia"/>
          <w:color w:val="000000"/>
          <w:szCs w:val="21"/>
        </w:rPr>
        <w:t>对于不同的酒店特征值有不同的累加分值计算规则。</w:t>
      </w:r>
    </w:p>
    <w:p w:rsidR="00082929" w:rsidRPr="004A0CF6" w:rsidRDefault="00CF1464" w:rsidP="004A0CF6">
      <w:pPr>
        <w:ind w:firstLineChars="200" w:firstLine="422"/>
        <w:rPr>
          <w:rFonts w:ascii="Arial" w:hAnsi="Arial" w:cs="Arial"/>
          <w:b/>
          <w:color w:val="000000"/>
          <w:szCs w:val="21"/>
        </w:rPr>
      </w:pPr>
      <w:r w:rsidRPr="004A0CF6">
        <w:rPr>
          <w:rFonts w:ascii="Arial" w:hAnsi="Arial" w:cs="Arial" w:hint="eastAsia"/>
          <w:b/>
          <w:color w:val="000000"/>
          <w:szCs w:val="21"/>
        </w:rPr>
        <w:t>1.</w:t>
      </w:r>
      <w:r w:rsidR="00397D92" w:rsidRPr="004A0CF6">
        <w:rPr>
          <w:rFonts w:ascii="Arial" w:hAnsi="Arial" w:cs="Arial" w:hint="eastAsia"/>
          <w:b/>
          <w:color w:val="000000"/>
          <w:szCs w:val="21"/>
        </w:rPr>
        <w:t>用户行为对</w:t>
      </w:r>
      <w:r w:rsidR="009F5F3A" w:rsidRPr="004A0CF6">
        <w:rPr>
          <w:rFonts w:ascii="Arial" w:hAnsi="Arial" w:cs="Arial" w:hint="eastAsia"/>
          <w:b/>
          <w:color w:val="000000"/>
          <w:szCs w:val="21"/>
        </w:rPr>
        <w:t>酒店级别</w:t>
      </w:r>
      <w:r w:rsidR="00397D92" w:rsidRPr="004A0CF6">
        <w:rPr>
          <w:rFonts w:ascii="Arial" w:hAnsi="Arial" w:cs="Arial" w:hint="eastAsia"/>
          <w:b/>
          <w:color w:val="000000"/>
          <w:szCs w:val="21"/>
        </w:rPr>
        <w:t>累加分值</w:t>
      </w:r>
    </w:p>
    <w:p w:rsidR="009F5F3A" w:rsidRPr="006C145B" w:rsidRDefault="009F5F3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酒店级别划分为</w:t>
      </w:r>
      <w:r w:rsidRPr="006C145B">
        <w:rPr>
          <w:rFonts w:hint="eastAsia"/>
          <w:szCs w:val="21"/>
        </w:rPr>
        <w:t>4</w:t>
      </w:r>
      <w:r w:rsidRPr="006C145B">
        <w:rPr>
          <w:rFonts w:hint="eastAsia"/>
          <w:szCs w:val="21"/>
        </w:rPr>
        <w:t>个区间，分别为</w:t>
      </w:r>
      <w:r w:rsidRPr="006C145B">
        <w:rPr>
          <w:rFonts w:hint="eastAsia"/>
          <w:szCs w:val="21"/>
        </w:rPr>
        <w:t>2</w:t>
      </w:r>
      <w:r w:rsidRPr="006C145B">
        <w:rPr>
          <w:rFonts w:hint="eastAsia"/>
          <w:szCs w:val="21"/>
        </w:rPr>
        <w:t>星及</w:t>
      </w:r>
      <w:r w:rsidRPr="006C145B">
        <w:rPr>
          <w:rFonts w:hint="eastAsia"/>
          <w:szCs w:val="21"/>
        </w:rPr>
        <w:t>2</w:t>
      </w:r>
      <w:r w:rsidRPr="006C145B">
        <w:rPr>
          <w:rFonts w:hint="eastAsia"/>
          <w:szCs w:val="21"/>
        </w:rPr>
        <w:t>星以下，</w:t>
      </w:r>
      <w:r w:rsidRPr="006C145B">
        <w:rPr>
          <w:rFonts w:hint="eastAsia"/>
          <w:szCs w:val="21"/>
        </w:rPr>
        <w:t>3</w:t>
      </w:r>
      <w:r w:rsidRPr="006C145B">
        <w:rPr>
          <w:rFonts w:hint="eastAsia"/>
          <w:szCs w:val="21"/>
        </w:rPr>
        <w:t>星，</w:t>
      </w:r>
      <w:r w:rsidRPr="006C145B">
        <w:rPr>
          <w:rFonts w:hint="eastAsia"/>
          <w:szCs w:val="21"/>
        </w:rPr>
        <w:t>4</w:t>
      </w:r>
      <w:r w:rsidRPr="006C145B">
        <w:rPr>
          <w:rFonts w:hint="eastAsia"/>
          <w:szCs w:val="21"/>
        </w:rPr>
        <w:t>星，</w:t>
      </w:r>
      <w:r w:rsidRPr="006C145B">
        <w:rPr>
          <w:rFonts w:hint="eastAsia"/>
          <w:szCs w:val="21"/>
        </w:rPr>
        <w:t>5</w:t>
      </w:r>
      <w:r w:rsidRPr="006C145B">
        <w:rPr>
          <w:rFonts w:hint="eastAsia"/>
          <w:szCs w:val="21"/>
        </w:rPr>
        <w:t>星。对于这</w:t>
      </w:r>
      <w:r w:rsidR="0060207B" w:rsidRPr="006C145B">
        <w:rPr>
          <w:rFonts w:hint="eastAsia"/>
          <w:szCs w:val="21"/>
        </w:rPr>
        <w:t>4</w:t>
      </w:r>
      <w:r w:rsidR="00B824A7" w:rsidRPr="006C145B">
        <w:rPr>
          <w:rFonts w:hint="eastAsia"/>
          <w:szCs w:val="21"/>
        </w:rPr>
        <w:t>个区间的兴趣度累加分值存放在</w:t>
      </w:r>
      <w:r w:rsidR="00B824A7" w:rsidRPr="006C145B">
        <w:rPr>
          <w:rFonts w:hint="eastAsia"/>
          <w:b/>
          <w:szCs w:val="21"/>
        </w:rPr>
        <w:t>U</w:t>
      </w:r>
      <w:r w:rsidRPr="006C145B">
        <w:rPr>
          <w:rFonts w:hint="eastAsia"/>
          <w:b/>
          <w:szCs w:val="21"/>
        </w:rPr>
        <w:t>StarScore</w:t>
      </w:r>
      <w:r w:rsidRPr="006C145B">
        <w:rPr>
          <w:rFonts w:hint="eastAsia"/>
          <w:szCs w:val="21"/>
        </w:rPr>
        <w:t>表中。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179"/>
        <w:gridCol w:w="3639"/>
        <w:gridCol w:w="761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Star_2_Score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2</w:t>
            </w:r>
            <w:r w:rsidRPr="001A6DFE">
              <w:rPr>
                <w:rFonts w:hint="eastAsia"/>
                <w:sz w:val="18"/>
                <w:szCs w:val="18"/>
              </w:rPr>
              <w:t>星及</w:t>
            </w:r>
            <w:r w:rsidRPr="001A6DFE">
              <w:rPr>
                <w:rFonts w:hint="eastAsia"/>
                <w:sz w:val="18"/>
                <w:szCs w:val="18"/>
              </w:rPr>
              <w:t>2</w:t>
            </w:r>
            <w:r w:rsidRPr="001A6DFE">
              <w:rPr>
                <w:rFonts w:hint="eastAsia"/>
                <w:sz w:val="18"/>
                <w:szCs w:val="18"/>
              </w:rPr>
              <w:t>星以下酒店的累加分值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Star_3_Score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3</w:t>
            </w:r>
            <w:r w:rsidRPr="001A6DFE">
              <w:rPr>
                <w:rFonts w:hint="eastAsia"/>
                <w:sz w:val="18"/>
                <w:szCs w:val="18"/>
              </w:rPr>
              <w:t>星酒店的累加分值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Star_4_Score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4</w:t>
            </w:r>
            <w:r w:rsidRPr="001A6DFE">
              <w:rPr>
                <w:rFonts w:hint="eastAsia"/>
                <w:sz w:val="18"/>
                <w:szCs w:val="18"/>
              </w:rPr>
              <w:t>星酒店的累加分值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Star_5_Score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5</w:t>
            </w:r>
            <w:r w:rsidRPr="001A6DFE">
              <w:rPr>
                <w:rFonts w:hint="eastAsia"/>
                <w:sz w:val="18"/>
                <w:szCs w:val="18"/>
              </w:rPr>
              <w:t>星酒店的累加分值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76844" w:rsidRPr="001A6DFE" w:rsidRDefault="00176844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24A7" w:rsidRPr="006C145B" w:rsidRDefault="00CC2AE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* </w:t>
      </w:r>
      <w:r w:rsidRPr="006C145B">
        <w:rPr>
          <w:rFonts w:hint="eastAsia"/>
          <w:szCs w:val="21"/>
        </w:rPr>
        <w:t>对于</w:t>
      </w:r>
      <w:r w:rsidRPr="006C145B">
        <w:rPr>
          <w:rFonts w:hint="eastAsia"/>
          <w:szCs w:val="21"/>
        </w:rPr>
        <w:t>i</w:t>
      </w:r>
      <w:r w:rsidRPr="006C145B">
        <w:rPr>
          <w:rFonts w:hint="eastAsia"/>
          <w:szCs w:val="21"/>
        </w:rPr>
        <w:t>星级酒店的</w:t>
      </w:r>
      <w:r w:rsidR="00B824A7" w:rsidRPr="006C145B">
        <w:rPr>
          <w:rFonts w:hint="eastAsia"/>
          <w:szCs w:val="21"/>
        </w:rPr>
        <w:t>兴趣度</w:t>
      </w:r>
      <w:r w:rsidRPr="006C145B">
        <w:rPr>
          <w:rFonts w:hint="eastAsia"/>
          <w:szCs w:val="21"/>
        </w:rPr>
        <w:t>累加分值</w:t>
      </w:r>
      <w:r w:rsidRPr="006C145B">
        <w:rPr>
          <w:rFonts w:hint="eastAsia"/>
          <w:szCs w:val="21"/>
        </w:rPr>
        <w:t>Star_i_Score</w:t>
      </w:r>
      <w:r w:rsidRPr="006C145B">
        <w:rPr>
          <w:rFonts w:hint="eastAsia"/>
          <w:szCs w:val="21"/>
        </w:rPr>
        <w:t>计算规则如下：</w:t>
      </w:r>
    </w:p>
    <w:p w:rsidR="00B824A7" w:rsidRPr="006C145B" w:rsidRDefault="00B824A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</w:t>
      </w:r>
      <w:r w:rsidR="00A97C0E" w:rsidRPr="006C145B">
        <w:rPr>
          <w:rFonts w:hint="eastAsia"/>
          <w:szCs w:val="21"/>
        </w:rPr>
        <w:t>计算当天兴趣度累加分值前均为</w:t>
      </w:r>
      <w:r w:rsidR="00A97C0E" w:rsidRPr="006C145B">
        <w:rPr>
          <w:rFonts w:hint="eastAsia"/>
          <w:szCs w:val="21"/>
        </w:rPr>
        <w:t>0</w:t>
      </w:r>
      <w:r w:rsidR="00A97C0E" w:rsidRPr="006C145B">
        <w:rPr>
          <w:rFonts w:hint="eastAsia"/>
          <w:szCs w:val="21"/>
        </w:rPr>
        <w:t>；</w:t>
      </w:r>
    </w:p>
    <w:p w:rsidR="00291671" w:rsidRPr="006C145B" w:rsidRDefault="00A97C0E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2</w:t>
      </w:r>
      <w:r w:rsidR="00CC2AEF" w:rsidRPr="006C145B">
        <w:rPr>
          <w:rFonts w:hint="eastAsia"/>
          <w:szCs w:val="21"/>
        </w:rPr>
        <w:t xml:space="preserve">) </w:t>
      </w:r>
      <w:r w:rsidR="00291671" w:rsidRPr="006C145B">
        <w:rPr>
          <w:rFonts w:hint="eastAsia"/>
          <w:szCs w:val="21"/>
        </w:rPr>
        <w:t>用户每次</w:t>
      </w:r>
      <w:proofErr w:type="spellStart"/>
      <w:r w:rsidR="00291671" w:rsidRPr="006C145B">
        <w:rPr>
          <w:rFonts w:hint="eastAsia"/>
          <w:szCs w:val="21"/>
        </w:rPr>
        <w:t>Usearch</w:t>
      </w:r>
      <w:proofErr w:type="spellEnd"/>
      <w:r w:rsidR="00291671" w:rsidRPr="006C145B">
        <w:rPr>
          <w:rFonts w:hint="eastAsia"/>
          <w:szCs w:val="21"/>
        </w:rPr>
        <w:t>(</w:t>
      </w:r>
      <w:proofErr w:type="spellStart"/>
      <w:r w:rsidR="00291671" w:rsidRPr="006C145B">
        <w:rPr>
          <w:rFonts w:hint="eastAsia"/>
          <w:szCs w:val="21"/>
        </w:rPr>
        <w:t>star_i</w:t>
      </w:r>
      <w:proofErr w:type="spellEnd"/>
      <w:r w:rsidR="00291671" w:rsidRPr="006C145B">
        <w:rPr>
          <w:rFonts w:hint="eastAsia"/>
          <w:szCs w:val="21"/>
        </w:rPr>
        <w:t>)</w:t>
      </w:r>
      <w:r w:rsidR="00291671" w:rsidRPr="006C145B">
        <w:rPr>
          <w:rFonts w:hint="eastAsia"/>
          <w:szCs w:val="21"/>
        </w:rPr>
        <w:t>行为，对于</w:t>
      </w:r>
      <w:proofErr w:type="spellStart"/>
      <w:r w:rsidR="00291671" w:rsidRPr="006C145B">
        <w:rPr>
          <w:rFonts w:hint="eastAsia"/>
          <w:szCs w:val="21"/>
        </w:rPr>
        <w:t>Star_i_Score</w:t>
      </w:r>
      <w:proofErr w:type="spellEnd"/>
      <w:r w:rsidR="004E6542">
        <w:rPr>
          <w:rFonts w:hint="eastAsia"/>
          <w:szCs w:val="21"/>
        </w:rPr>
        <w:t>进行</w:t>
      </w:r>
      <w:r w:rsidR="004E6542">
        <w:rPr>
          <w:rFonts w:hint="eastAsia"/>
          <w:szCs w:val="21"/>
        </w:rPr>
        <w:t>2</w:t>
      </w:r>
      <w:r w:rsidR="00291671" w:rsidRPr="006C145B">
        <w:rPr>
          <w:rFonts w:hint="eastAsia"/>
          <w:szCs w:val="21"/>
        </w:rPr>
        <w:t>次累加；</w:t>
      </w:r>
    </w:p>
    <w:p w:rsidR="00291671" w:rsidRPr="006C145B" w:rsidRDefault="00A97C0E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3</w:t>
      </w:r>
      <w:r w:rsidR="00291671" w:rsidRPr="006C145B">
        <w:rPr>
          <w:rFonts w:hint="eastAsia"/>
          <w:szCs w:val="21"/>
        </w:rPr>
        <w:t xml:space="preserve">) </w:t>
      </w:r>
      <w:r w:rsidR="00291671" w:rsidRPr="006C145B">
        <w:rPr>
          <w:rFonts w:hint="eastAsia"/>
          <w:szCs w:val="21"/>
        </w:rPr>
        <w:t>用户每次多星级参数搜索行为，即</w:t>
      </w:r>
      <w:proofErr w:type="spellStart"/>
      <w:r w:rsidR="00291671" w:rsidRPr="006C145B">
        <w:rPr>
          <w:rFonts w:hint="eastAsia"/>
          <w:szCs w:val="21"/>
        </w:rPr>
        <w:t>Usearch</w:t>
      </w:r>
      <w:proofErr w:type="spellEnd"/>
      <w:r w:rsidR="00291671" w:rsidRPr="006C145B">
        <w:rPr>
          <w:rFonts w:hint="eastAsia"/>
          <w:szCs w:val="21"/>
        </w:rPr>
        <w:t>(</w:t>
      </w:r>
      <w:proofErr w:type="spellStart"/>
      <w:r w:rsidR="00291671" w:rsidRPr="006C145B">
        <w:rPr>
          <w:rFonts w:hint="eastAsia"/>
          <w:szCs w:val="21"/>
        </w:rPr>
        <w:t>star_i</w:t>
      </w:r>
      <w:proofErr w:type="spellEnd"/>
      <w:r w:rsidR="00291671" w:rsidRPr="006C145B">
        <w:rPr>
          <w:rFonts w:hint="eastAsia"/>
          <w:szCs w:val="21"/>
        </w:rPr>
        <w:t>)+</w:t>
      </w:r>
      <w:proofErr w:type="spellStart"/>
      <w:r w:rsidR="00291671" w:rsidRPr="006C145B">
        <w:rPr>
          <w:rFonts w:hint="eastAsia"/>
          <w:szCs w:val="21"/>
        </w:rPr>
        <w:t>Usearch</w:t>
      </w:r>
      <w:proofErr w:type="spellEnd"/>
      <w:r w:rsidR="00291671" w:rsidRPr="006C145B">
        <w:rPr>
          <w:rFonts w:hint="eastAsia"/>
          <w:szCs w:val="21"/>
        </w:rPr>
        <w:t>(</w:t>
      </w:r>
      <w:proofErr w:type="spellStart"/>
      <w:r w:rsidR="00291671" w:rsidRPr="006C145B">
        <w:rPr>
          <w:rFonts w:hint="eastAsia"/>
          <w:szCs w:val="21"/>
        </w:rPr>
        <w:t>star_j</w:t>
      </w:r>
      <w:proofErr w:type="spellEnd"/>
      <w:r w:rsidR="00291671" w:rsidRPr="006C145B">
        <w:rPr>
          <w:rFonts w:hint="eastAsia"/>
          <w:szCs w:val="21"/>
        </w:rPr>
        <w:t>)</w:t>
      </w:r>
      <w:r w:rsidR="00291671" w:rsidRPr="006C145B">
        <w:rPr>
          <w:rFonts w:hint="eastAsia"/>
          <w:szCs w:val="21"/>
        </w:rPr>
        <w:t>行为，对于</w:t>
      </w:r>
      <w:proofErr w:type="spellStart"/>
      <w:r w:rsidR="00291671" w:rsidRPr="006C145B">
        <w:rPr>
          <w:rFonts w:hint="eastAsia"/>
          <w:szCs w:val="21"/>
        </w:rPr>
        <w:t>Star_i_Score</w:t>
      </w:r>
      <w:proofErr w:type="spellEnd"/>
      <w:r w:rsidR="00291671" w:rsidRPr="006C145B">
        <w:rPr>
          <w:rFonts w:hint="eastAsia"/>
          <w:szCs w:val="21"/>
        </w:rPr>
        <w:t>和</w:t>
      </w:r>
      <w:proofErr w:type="spellStart"/>
      <w:r w:rsidR="00291671" w:rsidRPr="006C145B">
        <w:rPr>
          <w:rFonts w:hint="eastAsia"/>
          <w:szCs w:val="21"/>
        </w:rPr>
        <w:t>Star_j_Score</w:t>
      </w:r>
      <w:proofErr w:type="spellEnd"/>
      <w:r w:rsidR="004E6542">
        <w:rPr>
          <w:rFonts w:hint="eastAsia"/>
          <w:szCs w:val="21"/>
        </w:rPr>
        <w:t>都进行</w:t>
      </w:r>
      <w:r w:rsidR="004E6542">
        <w:rPr>
          <w:rFonts w:hint="eastAsia"/>
          <w:szCs w:val="21"/>
        </w:rPr>
        <w:t>2</w:t>
      </w:r>
      <w:r w:rsidR="00291671" w:rsidRPr="006C145B">
        <w:rPr>
          <w:rFonts w:hint="eastAsia"/>
          <w:szCs w:val="21"/>
        </w:rPr>
        <w:t>次累加，更多参数相同处理；</w:t>
      </w:r>
    </w:p>
    <w:p w:rsidR="00811D1F" w:rsidRPr="006C145B" w:rsidRDefault="00811D1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4) </w:t>
      </w:r>
      <w:r w:rsidRPr="006C145B">
        <w:rPr>
          <w:rFonts w:hint="eastAsia"/>
          <w:szCs w:val="21"/>
        </w:rPr>
        <w:t>用户每次</w:t>
      </w:r>
      <w:proofErr w:type="spellStart"/>
      <w:r w:rsidRPr="006C145B">
        <w:rPr>
          <w:rFonts w:hint="eastAsia"/>
          <w:szCs w:val="21"/>
        </w:rPr>
        <w:t>Uview</w:t>
      </w:r>
      <w:proofErr w:type="spellEnd"/>
      <w:r w:rsidRPr="006C145B">
        <w:rPr>
          <w:rFonts w:hint="eastAsia"/>
          <w:szCs w:val="21"/>
        </w:rPr>
        <w:t>(</w:t>
      </w:r>
      <w:proofErr w:type="spellStart"/>
      <w:r w:rsidRPr="006C145B">
        <w:rPr>
          <w:rFonts w:hint="eastAsia"/>
          <w:szCs w:val="21"/>
        </w:rPr>
        <w:t>Hotel.star</w:t>
      </w:r>
      <w:proofErr w:type="spellEnd"/>
      <w:r w:rsidRPr="006C145B">
        <w:rPr>
          <w:rFonts w:hint="eastAsia"/>
          <w:szCs w:val="21"/>
        </w:rPr>
        <w:t>=</w:t>
      </w:r>
      <w:proofErr w:type="spellStart"/>
      <w:r w:rsidRPr="006C145B">
        <w:rPr>
          <w:rFonts w:hint="eastAsia"/>
          <w:szCs w:val="21"/>
        </w:rPr>
        <w:t>i</w:t>
      </w:r>
      <w:proofErr w:type="spellEnd"/>
      <w:r w:rsidRPr="006C145B">
        <w:rPr>
          <w:rFonts w:hint="eastAsia"/>
          <w:szCs w:val="21"/>
        </w:rPr>
        <w:t>)</w:t>
      </w:r>
      <w:r w:rsidRPr="006C145B">
        <w:rPr>
          <w:rFonts w:hint="eastAsia"/>
          <w:szCs w:val="21"/>
        </w:rPr>
        <w:t>行为，都对</w:t>
      </w:r>
      <w:proofErr w:type="spellStart"/>
      <w:r w:rsidRPr="006C145B">
        <w:rPr>
          <w:rFonts w:hint="eastAsia"/>
          <w:szCs w:val="21"/>
        </w:rPr>
        <w:t>Star_i_Score</w:t>
      </w:r>
      <w:proofErr w:type="spellEnd"/>
      <w:r w:rsidR="004E6542">
        <w:rPr>
          <w:rFonts w:hint="eastAsia"/>
          <w:szCs w:val="21"/>
        </w:rPr>
        <w:t>进行</w:t>
      </w:r>
      <w:r w:rsidR="004E6542">
        <w:rPr>
          <w:rFonts w:hint="eastAsia"/>
          <w:szCs w:val="21"/>
        </w:rPr>
        <w:t>2</w:t>
      </w:r>
      <w:r w:rsidRPr="006C145B">
        <w:rPr>
          <w:rFonts w:hint="eastAsia"/>
          <w:szCs w:val="21"/>
        </w:rPr>
        <w:t>次累加（</w:t>
      </w:r>
      <w:proofErr w:type="spellStart"/>
      <w:r w:rsidRPr="006C145B">
        <w:rPr>
          <w:rFonts w:hint="eastAsia"/>
          <w:szCs w:val="21"/>
        </w:rPr>
        <w:t>Hotel.star</w:t>
      </w:r>
      <w:proofErr w:type="spellEnd"/>
      <w:r w:rsidRPr="006C145B">
        <w:rPr>
          <w:rFonts w:hint="eastAsia"/>
          <w:szCs w:val="21"/>
        </w:rPr>
        <w:t>=</w:t>
      </w:r>
      <w:proofErr w:type="spellStart"/>
      <w:r w:rsidRPr="006C145B">
        <w:rPr>
          <w:rFonts w:hint="eastAsia"/>
          <w:szCs w:val="21"/>
        </w:rPr>
        <w:t>i</w:t>
      </w:r>
      <w:proofErr w:type="spellEnd"/>
      <w:r w:rsidRPr="006C145B">
        <w:rPr>
          <w:rFonts w:hint="eastAsia"/>
          <w:szCs w:val="21"/>
        </w:rPr>
        <w:t>表示该酒店星级为</w:t>
      </w:r>
      <w:r w:rsidRPr="006C145B">
        <w:rPr>
          <w:rFonts w:hint="eastAsia"/>
          <w:szCs w:val="21"/>
        </w:rPr>
        <w:t>i</w:t>
      </w:r>
      <w:r w:rsidRPr="006C145B">
        <w:rPr>
          <w:rFonts w:hint="eastAsia"/>
          <w:szCs w:val="21"/>
        </w:rPr>
        <w:t>）；</w:t>
      </w:r>
    </w:p>
    <w:p w:rsidR="00291671" w:rsidRDefault="00CF1464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  <w:r w:rsidRPr="006C145B">
        <w:rPr>
          <w:rFonts w:hint="eastAsia"/>
          <w:szCs w:val="21"/>
        </w:rPr>
        <w:t>5</w:t>
      </w:r>
      <w:r w:rsidR="00291671" w:rsidRPr="006C145B">
        <w:rPr>
          <w:rFonts w:hint="eastAsia"/>
          <w:szCs w:val="21"/>
        </w:rPr>
        <w:t xml:space="preserve">) </w:t>
      </w:r>
      <w:r w:rsidR="00291671" w:rsidRPr="006C145B">
        <w:rPr>
          <w:rFonts w:hint="eastAsia"/>
          <w:szCs w:val="21"/>
        </w:rPr>
        <w:t>则</w:t>
      </w:r>
      <w:proofErr w:type="spellStart"/>
      <w:r w:rsidR="00291671" w:rsidRPr="009B59EE">
        <w:rPr>
          <w:rFonts w:hint="eastAsia"/>
          <w:b/>
          <w:szCs w:val="21"/>
        </w:rPr>
        <w:t>Star_i_Score</w:t>
      </w:r>
      <w:proofErr w:type="spellEnd"/>
      <w:r w:rsidR="006E5DDE" w:rsidRPr="009B59EE">
        <w:rPr>
          <w:rFonts w:hint="eastAsia"/>
          <w:b/>
          <w:szCs w:val="21"/>
        </w:rPr>
        <w:t xml:space="preserve"> = </w:t>
      </w:r>
      <w:r w:rsidR="004E6542" w:rsidRPr="009B59EE">
        <w:rPr>
          <w:rFonts w:hint="eastAsia"/>
          <w:b/>
          <w:szCs w:val="21"/>
        </w:rPr>
        <w:t>2*</w:t>
      </w:r>
      <w:proofErr w:type="spellStart"/>
      <w:r w:rsidR="006E5DDE" w:rsidRPr="009B59EE">
        <w:rPr>
          <w:rFonts w:hint="eastAsia"/>
          <w:b/>
          <w:szCs w:val="21"/>
        </w:rPr>
        <w:t>num</w:t>
      </w:r>
      <w:proofErr w:type="spellEnd"/>
      <w:r w:rsidR="006E5DDE" w:rsidRPr="009B59EE">
        <w:rPr>
          <w:rFonts w:hint="eastAsia"/>
          <w:b/>
          <w:szCs w:val="21"/>
        </w:rPr>
        <w:t>(</w:t>
      </w:r>
      <w:proofErr w:type="spellStart"/>
      <w:r w:rsidR="006E5DDE" w:rsidRPr="009B59EE">
        <w:rPr>
          <w:rFonts w:hint="eastAsia"/>
          <w:b/>
          <w:szCs w:val="21"/>
        </w:rPr>
        <w:t>Usearch</w:t>
      </w:r>
      <w:proofErr w:type="spellEnd"/>
      <w:r w:rsidR="006E5DDE" w:rsidRPr="009B59EE">
        <w:rPr>
          <w:rFonts w:hint="eastAsia"/>
          <w:b/>
          <w:szCs w:val="21"/>
        </w:rPr>
        <w:t>(</w:t>
      </w:r>
      <w:proofErr w:type="spellStart"/>
      <w:r w:rsidR="006E5DDE" w:rsidRPr="009B59EE">
        <w:rPr>
          <w:rFonts w:hint="eastAsia"/>
          <w:b/>
          <w:szCs w:val="21"/>
        </w:rPr>
        <w:t>star_i</w:t>
      </w:r>
      <w:proofErr w:type="spellEnd"/>
      <w:r w:rsidR="006E5DDE" w:rsidRPr="009B59EE">
        <w:rPr>
          <w:rFonts w:hint="eastAsia"/>
          <w:b/>
          <w:szCs w:val="21"/>
        </w:rPr>
        <w:t>))</w:t>
      </w:r>
      <w:r w:rsidR="004E6542" w:rsidRPr="009B59EE">
        <w:rPr>
          <w:rFonts w:hint="eastAsia"/>
          <w:b/>
          <w:szCs w:val="21"/>
        </w:rPr>
        <w:t xml:space="preserve"> </w:t>
      </w:r>
      <w:r w:rsidR="006E5DDE" w:rsidRPr="009B59EE">
        <w:rPr>
          <w:rFonts w:hint="eastAsia"/>
          <w:b/>
          <w:szCs w:val="21"/>
        </w:rPr>
        <w:t>+</w:t>
      </w:r>
      <w:r w:rsidR="004E6542" w:rsidRPr="009B59EE">
        <w:rPr>
          <w:rFonts w:hint="eastAsia"/>
          <w:b/>
          <w:szCs w:val="21"/>
        </w:rPr>
        <w:t xml:space="preserve"> </w:t>
      </w:r>
      <w:proofErr w:type="spellStart"/>
      <w:r w:rsidR="006E5DDE" w:rsidRPr="009B59EE">
        <w:rPr>
          <w:rFonts w:hint="eastAsia"/>
          <w:b/>
          <w:szCs w:val="21"/>
        </w:rPr>
        <w:t>num</w:t>
      </w:r>
      <w:proofErr w:type="spellEnd"/>
      <w:r w:rsidR="006E5DDE" w:rsidRPr="009B59EE">
        <w:rPr>
          <w:rFonts w:hint="eastAsia"/>
          <w:b/>
          <w:szCs w:val="21"/>
        </w:rPr>
        <w:t>(</w:t>
      </w:r>
      <w:proofErr w:type="spellStart"/>
      <w:r w:rsidR="006E5DDE" w:rsidRPr="009B59EE">
        <w:rPr>
          <w:rFonts w:hint="eastAsia"/>
          <w:b/>
          <w:szCs w:val="21"/>
        </w:rPr>
        <w:t>Uview</w:t>
      </w:r>
      <w:proofErr w:type="spellEnd"/>
      <w:r w:rsidR="006E5DDE" w:rsidRPr="009B59EE">
        <w:rPr>
          <w:rFonts w:hint="eastAsia"/>
          <w:b/>
          <w:szCs w:val="21"/>
        </w:rPr>
        <w:t>(</w:t>
      </w:r>
      <w:proofErr w:type="spellStart"/>
      <w:r w:rsidR="006E5DDE" w:rsidRPr="009B59EE">
        <w:rPr>
          <w:rFonts w:hint="eastAsia"/>
          <w:b/>
          <w:szCs w:val="21"/>
        </w:rPr>
        <w:t>Hotel.star</w:t>
      </w:r>
      <w:proofErr w:type="spellEnd"/>
      <w:r w:rsidR="006E5DDE" w:rsidRPr="009B59EE">
        <w:rPr>
          <w:rFonts w:hint="eastAsia"/>
          <w:b/>
          <w:szCs w:val="21"/>
        </w:rPr>
        <w:t>=</w:t>
      </w:r>
      <w:proofErr w:type="spellStart"/>
      <w:r w:rsidR="006E5DDE" w:rsidRPr="009B59EE">
        <w:rPr>
          <w:rFonts w:hint="eastAsia"/>
          <w:b/>
          <w:szCs w:val="21"/>
        </w:rPr>
        <w:t>i</w:t>
      </w:r>
      <w:proofErr w:type="spellEnd"/>
      <w:r w:rsidR="006E5DDE" w:rsidRPr="009B59EE">
        <w:rPr>
          <w:rFonts w:hint="eastAsia"/>
          <w:b/>
          <w:szCs w:val="21"/>
        </w:rPr>
        <w:t>))</w:t>
      </w:r>
      <w:r w:rsidR="00291671" w:rsidRPr="006C145B">
        <w:rPr>
          <w:rFonts w:hint="eastAsia"/>
          <w:szCs w:val="21"/>
        </w:rPr>
        <w:t>，</w:t>
      </w:r>
      <w:proofErr w:type="spellStart"/>
      <w:r w:rsidR="00811D1F" w:rsidRPr="006C145B">
        <w:rPr>
          <w:rFonts w:hint="eastAsia"/>
          <w:szCs w:val="21"/>
        </w:rPr>
        <w:t>Star_i_Score</w:t>
      </w:r>
      <w:proofErr w:type="spellEnd"/>
      <w:r w:rsidR="00291671" w:rsidRPr="006C145B">
        <w:rPr>
          <w:rFonts w:hint="eastAsia"/>
          <w:szCs w:val="21"/>
        </w:rPr>
        <w:t>范围为</w:t>
      </w:r>
      <w:r w:rsidR="00291671" w:rsidRPr="006C145B">
        <w:rPr>
          <w:rFonts w:hint="eastAsia"/>
          <w:szCs w:val="21"/>
        </w:rPr>
        <w:t>[0,+</w:t>
      </w:r>
      <w:r w:rsidR="00291671" w:rsidRPr="006C145B">
        <w:rPr>
          <w:rFonts w:ascii="Arial" w:hAnsi="Arial" w:cs="Arial"/>
          <w:color w:val="000000"/>
          <w:szCs w:val="21"/>
        </w:rPr>
        <w:t xml:space="preserve"> ∞</w:t>
      </w:r>
      <w:r w:rsidR="00291671" w:rsidRPr="006C145B">
        <w:rPr>
          <w:rFonts w:ascii="Arial" w:hAnsi="Arial" w:cs="Arial" w:hint="eastAsia"/>
          <w:color w:val="000000"/>
          <w:szCs w:val="21"/>
        </w:rPr>
        <w:t>)</w:t>
      </w:r>
      <w:r w:rsidR="00291671" w:rsidRPr="006C145B">
        <w:rPr>
          <w:rFonts w:ascii="Arial" w:hAnsi="Arial" w:cs="Arial" w:hint="eastAsia"/>
          <w:color w:val="000000"/>
          <w:szCs w:val="21"/>
        </w:rPr>
        <w:t>。</w:t>
      </w:r>
    </w:p>
    <w:p w:rsidR="008D7723" w:rsidRPr="006C145B" w:rsidRDefault="008D7723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</w:p>
    <w:p w:rsidR="0086779D" w:rsidRPr="004A0CF6" w:rsidRDefault="00CF1464" w:rsidP="004A0CF6">
      <w:pPr>
        <w:ind w:firstLineChars="200" w:firstLine="422"/>
        <w:rPr>
          <w:rFonts w:ascii="Arial" w:hAnsi="Arial" w:cs="Arial"/>
          <w:b/>
          <w:color w:val="000000"/>
          <w:szCs w:val="21"/>
        </w:rPr>
      </w:pPr>
      <w:r w:rsidRPr="004A0CF6">
        <w:rPr>
          <w:rFonts w:ascii="Arial" w:hAnsi="Arial" w:cs="Arial" w:hint="eastAsia"/>
          <w:b/>
          <w:color w:val="000000"/>
          <w:szCs w:val="21"/>
        </w:rPr>
        <w:t>2.</w:t>
      </w:r>
      <w:r w:rsidR="00B5243D" w:rsidRPr="004A0CF6">
        <w:rPr>
          <w:rFonts w:ascii="Arial" w:hAnsi="Arial" w:cs="Arial" w:hint="eastAsia"/>
          <w:b/>
          <w:color w:val="000000"/>
          <w:szCs w:val="21"/>
        </w:rPr>
        <w:t>用户行为对</w:t>
      </w:r>
      <w:r w:rsidR="0086779D" w:rsidRPr="004A0CF6">
        <w:rPr>
          <w:rFonts w:ascii="Arial" w:hAnsi="Arial" w:cs="Arial" w:hint="eastAsia"/>
          <w:b/>
          <w:color w:val="000000"/>
          <w:szCs w:val="21"/>
        </w:rPr>
        <w:t>酒店</w:t>
      </w:r>
      <w:r w:rsidR="003145A9" w:rsidRPr="004A0CF6">
        <w:rPr>
          <w:rFonts w:ascii="Arial" w:hAnsi="Arial" w:cs="Arial" w:hint="eastAsia"/>
          <w:b/>
          <w:color w:val="000000"/>
          <w:szCs w:val="21"/>
        </w:rPr>
        <w:t>价格</w:t>
      </w:r>
      <w:r w:rsidR="00B5243D" w:rsidRPr="004A0CF6">
        <w:rPr>
          <w:rFonts w:ascii="Arial" w:hAnsi="Arial" w:cs="Arial" w:hint="eastAsia"/>
          <w:b/>
          <w:color w:val="000000"/>
          <w:szCs w:val="21"/>
        </w:rPr>
        <w:t>累加分值</w:t>
      </w:r>
    </w:p>
    <w:p w:rsidR="00631005" w:rsidRPr="006C145B" w:rsidRDefault="00B824A7" w:rsidP="002D07EB">
      <w:pPr>
        <w:ind w:firstLineChars="200" w:firstLine="420"/>
        <w:rPr>
          <w:rFonts w:ascii="Arial" w:hAnsi="Arial" w:cs="Arial"/>
          <w:color w:val="000000"/>
          <w:szCs w:val="21"/>
        </w:rPr>
      </w:pPr>
      <w:r w:rsidRPr="006C145B">
        <w:rPr>
          <w:rFonts w:ascii="Arial" w:hAnsi="Arial" w:cs="Arial" w:hint="eastAsia"/>
          <w:color w:val="000000"/>
          <w:szCs w:val="21"/>
        </w:rPr>
        <w:t>用户行为对酒店价格的兴趣度累加分值存放在</w:t>
      </w:r>
      <w:r w:rsidRPr="009B59EE">
        <w:rPr>
          <w:rFonts w:ascii="Arial" w:hAnsi="Arial" w:cs="Arial" w:hint="eastAsia"/>
          <w:b/>
          <w:color w:val="000000"/>
          <w:szCs w:val="21"/>
        </w:rPr>
        <w:t>UStarScore</w:t>
      </w:r>
      <w:r w:rsidRPr="006C145B">
        <w:rPr>
          <w:rFonts w:ascii="Arial" w:hAnsi="Arial" w:cs="Arial" w:hint="eastAsia"/>
          <w:color w:val="000000"/>
          <w:szCs w:val="21"/>
        </w:rPr>
        <w:t>表中。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252"/>
        <w:gridCol w:w="2650"/>
        <w:gridCol w:w="761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ce_0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Price_1_Score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ce_1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Price_2_Score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ce_2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Price_3_Score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ce_3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Price_4_Score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ce_4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Price_5_Score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ce_5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Price_6_Score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ce_6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Price_7_Score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ce_7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Price_8_Score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ce_8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Price_9_Score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ce_9</w:t>
            </w:r>
            <w:r w:rsidRPr="001A6DFE">
              <w:rPr>
                <w:rFonts w:hint="eastAsia"/>
                <w:sz w:val="18"/>
                <w:szCs w:val="18"/>
              </w:rPr>
              <w:t>的累加分值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B824A7" w:rsidRPr="001A6DFE" w:rsidRDefault="00B824A7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24A7" w:rsidRPr="006C145B" w:rsidRDefault="00B824A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</w:t>
      </w:r>
      <w:r w:rsidRPr="006C145B">
        <w:rPr>
          <w:rFonts w:hint="eastAsia"/>
          <w:szCs w:val="21"/>
        </w:rPr>
        <w:t>对于</w:t>
      </w:r>
      <w:r w:rsidRPr="006C145B">
        <w:rPr>
          <w:rFonts w:hint="eastAsia"/>
          <w:szCs w:val="21"/>
        </w:rPr>
        <w:t>Price_i</w:t>
      </w:r>
      <w:r w:rsidRPr="006C145B">
        <w:rPr>
          <w:rFonts w:hint="eastAsia"/>
          <w:szCs w:val="21"/>
        </w:rPr>
        <w:t>价格区间的兴趣度累加分值</w:t>
      </w:r>
      <w:r w:rsidRPr="006C145B">
        <w:rPr>
          <w:rFonts w:hint="eastAsia"/>
          <w:szCs w:val="21"/>
        </w:rPr>
        <w:t>Price_i_Score</w:t>
      </w:r>
      <w:r w:rsidRPr="006C145B">
        <w:rPr>
          <w:rFonts w:hint="eastAsia"/>
          <w:szCs w:val="21"/>
        </w:rPr>
        <w:t>的计算规则如下：</w:t>
      </w:r>
    </w:p>
    <w:p w:rsidR="00B824A7" w:rsidRPr="006C145B" w:rsidRDefault="00B824A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lastRenderedPageBreak/>
        <w:t xml:space="preserve">1) </w:t>
      </w:r>
      <w:r w:rsidR="00A97C0E" w:rsidRPr="006C145B">
        <w:rPr>
          <w:rFonts w:hint="eastAsia"/>
          <w:szCs w:val="21"/>
        </w:rPr>
        <w:t>每天计算当天兴趣度累加分值前均为</w:t>
      </w:r>
      <w:r w:rsidR="00A97C0E" w:rsidRPr="006C145B">
        <w:rPr>
          <w:rFonts w:hint="eastAsia"/>
          <w:szCs w:val="21"/>
        </w:rPr>
        <w:t>0</w:t>
      </w:r>
      <w:r w:rsidR="00A97C0E" w:rsidRPr="006C145B">
        <w:rPr>
          <w:rFonts w:hint="eastAsia"/>
          <w:szCs w:val="21"/>
        </w:rPr>
        <w:t>；</w:t>
      </w:r>
    </w:p>
    <w:p w:rsidR="00A97C0E" w:rsidRPr="006C145B" w:rsidRDefault="00A97C0E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Pr="006C145B">
        <w:rPr>
          <w:rFonts w:hint="eastAsia"/>
          <w:szCs w:val="21"/>
        </w:rPr>
        <w:t>用户每次</w:t>
      </w:r>
      <w:r w:rsidRPr="006C145B">
        <w:rPr>
          <w:rFonts w:hint="eastAsia"/>
          <w:szCs w:val="21"/>
        </w:rPr>
        <w:t>Usearch(</w:t>
      </w:r>
      <w:r w:rsidR="00DF281B" w:rsidRPr="006C145B">
        <w:rPr>
          <w:rFonts w:hint="eastAsia"/>
          <w:szCs w:val="21"/>
        </w:rPr>
        <w:t>price</w:t>
      </w:r>
      <w:r w:rsidRPr="006C145B">
        <w:rPr>
          <w:rFonts w:hint="eastAsia"/>
          <w:szCs w:val="21"/>
        </w:rPr>
        <w:t>)</w:t>
      </w:r>
      <w:r w:rsidR="00DF281B" w:rsidRPr="006C145B">
        <w:rPr>
          <w:rFonts w:hint="eastAsia"/>
          <w:szCs w:val="21"/>
        </w:rPr>
        <w:t>行为，</w:t>
      </w:r>
      <w:r w:rsidR="00534B26" w:rsidRPr="006C145B">
        <w:rPr>
          <w:rFonts w:hint="eastAsia"/>
          <w:szCs w:val="21"/>
        </w:rPr>
        <w:t>可以获得该</w:t>
      </w:r>
      <w:r w:rsidR="00534B26" w:rsidRPr="006C145B">
        <w:rPr>
          <w:rFonts w:hint="eastAsia"/>
          <w:szCs w:val="21"/>
        </w:rPr>
        <w:t>price(minPrice,maxPrice)</w:t>
      </w:r>
      <w:r w:rsidR="00534B26" w:rsidRPr="006C145B">
        <w:rPr>
          <w:rFonts w:hint="eastAsia"/>
          <w:szCs w:val="21"/>
        </w:rPr>
        <w:t>的价格区间向量</w:t>
      </w:r>
      <w:r w:rsidR="005173D7" w:rsidRPr="006C145B">
        <w:rPr>
          <w:rFonts w:hint="eastAsia"/>
          <w:szCs w:val="21"/>
        </w:rPr>
        <w:t>α</w:t>
      </w:r>
      <w:r w:rsidR="00811D1F" w:rsidRPr="006C145B">
        <w:rPr>
          <w:rFonts w:hint="eastAsia"/>
          <w:szCs w:val="21"/>
        </w:rPr>
        <w:t>；</w:t>
      </w:r>
    </w:p>
    <w:p w:rsidR="00811D1F" w:rsidRPr="006C145B" w:rsidRDefault="00811D1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6C145B">
        <w:rPr>
          <w:rFonts w:hint="eastAsia"/>
          <w:szCs w:val="21"/>
        </w:rPr>
        <w:t>用户每次</w:t>
      </w:r>
      <w:r w:rsidRPr="006C145B">
        <w:rPr>
          <w:rFonts w:hint="eastAsia"/>
          <w:szCs w:val="21"/>
        </w:rPr>
        <w:t>Uview</w:t>
      </w:r>
      <w:r w:rsidR="00534B26" w:rsidRPr="006C145B">
        <w:rPr>
          <w:rFonts w:hint="eastAsia"/>
          <w:szCs w:val="21"/>
        </w:rPr>
        <w:t>(Hotel)</w:t>
      </w:r>
      <w:r w:rsidR="00534B26" w:rsidRPr="006C145B">
        <w:rPr>
          <w:rFonts w:hint="eastAsia"/>
          <w:szCs w:val="21"/>
        </w:rPr>
        <w:t>行为，</w:t>
      </w:r>
      <w:r w:rsidR="005173D7" w:rsidRPr="006C145B">
        <w:rPr>
          <w:rFonts w:hint="eastAsia"/>
          <w:szCs w:val="21"/>
        </w:rPr>
        <w:t>可以根据该酒店的价格区间向量获得期望的价格区间向量β</w:t>
      </w:r>
      <w:r w:rsidR="00534B26" w:rsidRPr="006C145B">
        <w:rPr>
          <w:rFonts w:hint="eastAsia"/>
          <w:szCs w:val="21"/>
        </w:rPr>
        <w:t>；</w:t>
      </w:r>
    </w:p>
    <w:p w:rsidR="005173D7" w:rsidRPr="004A0CF6" w:rsidRDefault="00534B26" w:rsidP="009B59EE">
      <w:pPr>
        <w:ind w:firstLineChars="200" w:firstLine="422"/>
        <w:rPr>
          <w:szCs w:val="21"/>
        </w:rPr>
      </w:pPr>
      <w:r w:rsidRPr="009B59EE">
        <w:rPr>
          <w:rFonts w:hint="eastAsia"/>
          <w:b/>
          <w:szCs w:val="21"/>
        </w:rPr>
        <w:t>例：</w:t>
      </w:r>
      <w:r w:rsidRPr="004A0CF6">
        <w:rPr>
          <w:rFonts w:hint="eastAsia"/>
          <w:szCs w:val="21"/>
        </w:rPr>
        <w:t>某用户有</w:t>
      </w:r>
      <w:r w:rsidR="005173D7" w:rsidRPr="004A0CF6">
        <w:rPr>
          <w:rFonts w:hint="eastAsia"/>
          <w:szCs w:val="21"/>
        </w:rPr>
        <w:t>某日</w:t>
      </w:r>
      <w:r w:rsidRPr="004A0CF6">
        <w:rPr>
          <w:rFonts w:hint="eastAsia"/>
          <w:szCs w:val="21"/>
        </w:rPr>
        <w:t>3</w:t>
      </w:r>
      <w:r w:rsidRPr="004A0CF6">
        <w:rPr>
          <w:rFonts w:hint="eastAsia"/>
          <w:szCs w:val="21"/>
        </w:rPr>
        <w:t>次</w:t>
      </w:r>
      <w:r w:rsidRPr="004A0CF6">
        <w:rPr>
          <w:rFonts w:hint="eastAsia"/>
          <w:szCs w:val="21"/>
        </w:rPr>
        <w:t>Usearch(price)</w:t>
      </w:r>
      <w:r w:rsidRPr="004A0CF6">
        <w:rPr>
          <w:rFonts w:hint="eastAsia"/>
          <w:szCs w:val="21"/>
        </w:rPr>
        <w:t>行为，搜索价格区间为</w:t>
      </w:r>
      <w:r w:rsidRPr="004A0CF6">
        <w:rPr>
          <w:rFonts w:hint="eastAsia"/>
          <w:szCs w:val="21"/>
        </w:rPr>
        <w:t>(50,120), (100,150), (100,500)</w:t>
      </w:r>
      <w:r w:rsidRPr="004A0CF6">
        <w:rPr>
          <w:rFonts w:hint="eastAsia"/>
          <w:szCs w:val="21"/>
        </w:rPr>
        <w:t>；有</w:t>
      </w:r>
      <w:r w:rsidRPr="004A0CF6">
        <w:rPr>
          <w:rFonts w:hint="eastAsia"/>
          <w:szCs w:val="21"/>
        </w:rPr>
        <w:t>Uview(Hotel)</w:t>
      </w:r>
      <w:r w:rsidRPr="004A0CF6">
        <w:rPr>
          <w:rFonts w:hint="eastAsia"/>
          <w:szCs w:val="21"/>
        </w:rPr>
        <w:t>行为</w:t>
      </w:r>
      <w:r w:rsidRPr="004A0CF6">
        <w:rPr>
          <w:rFonts w:hint="eastAsia"/>
          <w:szCs w:val="21"/>
        </w:rPr>
        <w:t>2</w:t>
      </w:r>
      <w:r w:rsidRPr="004A0CF6">
        <w:rPr>
          <w:rFonts w:hint="eastAsia"/>
          <w:szCs w:val="21"/>
        </w:rPr>
        <w:t>次，</w:t>
      </w:r>
      <w:r w:rsidRPr="004A0CF6">
        <w:rPr>
          <w:rFonts w:hint="eastAsia"/>
          <w:szCs w:val="21"/>
        </w:rPr>
        <w:t>Hotel_1</w:t>
      </w:r>
      <w:r w:rsidRPr="004A0CF6">
        <w:rPr>
          <w:rFonts w:hint="eastAsia"/>
          <w:szCs w:val="21"/>
        </w:rPr>
        <w:t>坐落的价格区间向量为</w:t>
      </w:r>
      <w:r w:rsidR="005173D7" w:rsidRPr="004A0CF6">
        <w:rPr>
          <w:rFonts w:hint="eastAsia"/>
          <w:szCs w:val="21"/>
        </w:rPr>
        <w:t>β</w:t>
      </w:r>
      <w:r w:rsidR="005173D7" w:rsidRPr="004A0CF6">
        <w:rPr>
          <w:rFonts w:hint="eastAsia"/>
          <w:szCs w:val="21"/>
        </w:rPr>
        <w:t>1=&lt;1,1,1,0,0,1,0,0,0,0&gt;</w:t>
      </w:r>
      <w:r w:rsidR="005173D7" w:rsidRPr="004A0CF6">
        <w:rPr>
          <w:rFonts w:hint="eastAsia"/>
          <w:szCs w:val="21"/>
        </w:rPr>
        <w:t>；</w:t>
      </w:r>
      <w:r w:rsidRPr="004A0CF6">
        <w:rPr>
          <w:rFonts w:hint="eastAsia"/>
          <w:szCs w:val="21"/>
        </w:rPr>
        <w:t>Hotel_2</w:t>
      </w:r>
      <w:r w:rsidRPr="004A0CF6">
        <w:rPr>
          <w:rFonts w:hint="eastAsia"/>
          <w:szCs w:val="21"/>
        </w:rPr>
        <w:t>的价格区间向量为</w:t>
      </w:r>
      <w:r w:rsidR="005173D7" w:rsidRPr="004A0CF6">
        <w:rPr>
          <w:rFonts w:hint="eastAsia"/>
          <w:szCs w:val="21"/>
        </w:rPr>
        <w:t>β</w:t>
      </w:r>
      <w:r w:rsidR="005173D7" w:rsidRPr="004A0CF6">
        <w:rPr>
          <w:rFonts w:hint="eastAsia"/>
          <w:szCs w:val="21"/>
        </w:rPr>
        <w:t>2=</w:t>
      </w:r>
      <w:r w:rsidRPr="004A0CF6">
        <w:rPr>
          <w:rFonts w:hint="eastAsia"/>
          <w:szCs w:val="21"/>
        </w:rPr>
        <w:t>&lt;0,1,1,1,0,0,0,0,0,0,&gt;</w:t>
      </w:r>
      <w:r w:rsidRPr="004A0CF6">
        <w:rPr>
          <w:rFonts w:hint="eastAsia"/>
          <w:szCs w:val="21"/>
        </w:rPr>
        <w:t>。</w:t>
      </w:r>
      <w:r w:rsidRPr="004A0CF6">
        <w:rPr>
          <w:rFonts w:hint="eastAsia"/>
          <w:szCs w:val="21"/>
        </w:rPr>
        <w:t>(50,120)</w:t>
      </w:r>
      <w:r w:rsidRPr="004A0CF6">
        <w:rPr>
          <w:rFonts w:hint="eastAsia"/>
          <w:szCs w:val="21"/>
        </w:rPr>
        <w:t>所跨区间为</w:t>
      </w:r>
      <w:r w:rsidRPr="004A0CF6">
        <w:rPr>
          <w:rFonts w:hint="eastAsia"/>
          <w:szCs w:val="21"/>
        </w:rPr>
        <w:t>Price_0, Price_1</w:t>
      </w:r>
      <w:r w:rsidRPr="004A0CF6">
        <w:rPr>
          <w:rFonts w:hint="eastAsia"/>
          <w:szCs w:val="21"/>
        </w:rPr>
        <w:t>，向量表示为</w:t>
      </w:r>
      <w:r w:rsidR="005173D7" w:rsidRPr="004A0CF6">
        <w:rPr>
          <w:rFonts w:hint="eastAsia"/>
          <w:szCs w:val="21"/>
        </w:rPr>
        <w:t>α</w:t>
      </w:r>
      <w:r w:rsidR="005173D7" w:rsidRPr="004A0CF6">
        <w:rPr>
          <w:rFonts w:hint="eastAsia"/>
          <w:szCs w:val="21"/>
        </w:rPr>
        <w:t>1=</w:t>
      </w:r>
      <w:r w:rsidRPr="004A0CF6">
        <w:rPr>
          <w:rFonts w:hint="eastAsia"/>
          <w:szCs w:val="21"/>
        </w:rPr>
        <w:t>&lt;</w:t>
      </w:r>
      <w:r w:rsidR="005173D7" w:rsidRPr="004A0CF6">
        <w:rPr>
          <w:rFonts w:hint="eastAsia"/>
          <w:szCs w:val="21"/>
        </w:rPr>
        <w:t>1,1,0,0,0,0,0,0,0,0</w:t>
      </w:r>
      <w:r w:rsidRPr="004A0CF6">
        <w:rPr>
          <w:rFonts w:hint="eastAsia"/>
          <w:szCs w:val="21"/>
        </w:rPr>
        <w:t>&gt;</w:t>
      </w:r>
      <w:r w:rsidR="005173D7" w:rsidRPr="004A0CF6">
        <w:rPr>
          <w:rFonts w:hint="eastAsia"/>
          <w:szCs w:val="21"/>
        </w:rPr>
        <w:t>；</w:t>
      </w:r>
      <w:r w:rsidR="005173D7" w:rsidRPr="004A0CF6">
        <w:rPr>
          <w:rFonts w:hint="eastAsia"/>
          <w:szCs w:val="21"/>
        </w:rPr>
        <w:t>(100,150)</w:t>
      </w:r>
      <w:r w:rsidR="005173D7" w:rsidRPr="004A0CF6">
        <w:rPr>
          <w:rFonts w:hint="eastAsia"/>
          <w:szCs w:val="21"/>
        </w:rPr>
        <w:t>所跨区间为</w:t>
      </w:r>
      <w:r w:rsidR="005173D7" w:rsidRPr="004A0CF6">
        <w:rPr>
          <w:rFonts w:hint="eastAsia"/>
          <w:szCs w:val="21"/>
        </w:rPr>
        <w:t>Price_1,</w:t>
      </w:r>
      <w:r w:rsidR="005173D7" w:rsidRPr="004A0CF6">
        <w:rPr>
          <w:rFonts w:hint="eastAsia"/>
          <w:szCs w:val="21"/>
        </w:rPr>
        <w:t>向量表示为α</w:t>
      </w:r>
      <w:r w:rsidR="005173D7" w:rsidRPr="004A0CF6">
        <w:rPr>
          <w:rFonts w:hint="eastAsia"/>
          <w:szCs w:val="21"/>
        </w:rPr>
        <w:t>2=&lt;0,1,0,0,0,0,0,0,0,0&gt;</w:t>
      </w:r>
      <w:r w:rsidR="005173D7" w:rsidRPr="004A0CF6">
        <w:rPr>
          <w:rFonts w:hint="eastAsia"/>
          <w:szCs w:val="21"/>
        </w:rPr>
        <w:t>；</w:t>
      </w:r>
      <w:r w:rsidR="005173D7" w:rsidRPr="004A0CF6">
        <w:rPr>
          <w:rFonts w:hint="eastAsia"/>
          <w:szCs w:val="21"/>
        </w:rPr>
        <w:t>(100,500)</w:t>
      </w:r>
      <w:r w:rsidR="005173D7" w:rsidRPr="004A0CF6">
        <w:rPr>
          <w:rFonts w:hint="eastAsia"/>
          <w:szCs w:val="21"/>
        </w:rPr>
        <w:t>所跨区间为</w:t>
      </w:r>
      <w:r w:rsidR="005173D7" w:rsidRPr="004A0CF6">
        <w:rPr>
          <w:rFonts w:hint="eastAsia"/>
          <w:szCs w:val="21"/>
        </w:rPr>
        <w:t>Price_1, Price_2, Price_3,</w:t>
      </w:r>
      <w:r w:rsidR="005173D7" w:rsidRPr="004A0CF6">
        <w:rPr>
          <w:rFonts w:hint="eastAsia"/>
          <w:szCs w:val="21"/>
        </w:rPr>
        <w:t>向量表示为α</w:t>
      </w:r>
      <w:r w:rsidR="005173D7" w:rsidRPr="004A0CF6">
        <w:rPr>
          <w:rFonts w:hint="eastAsia"/>
          <w:szCs w:val="21"/>
        </w:rPr>
        <w:t>3=&lt;0,1,1,1,0,0,0,0,0,0&gt;</w:t>
      </w:r>
      <w:r w:rsidR="005173D7" w:rsidRPr="004A0CF6">
        <w:rPr>
          <w:rFonts w:hint="eastAsia"/>
          <w:szCs w:val="21"/>
        </w:rPr>
        <w:t>。</w:t>
      </w:r>
    </w:p>
    <w:p w:rsidR="005173D7" w:rsidRPr="006C145B" w:rsidRDefault="005173D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则该用户当日行为对酒店价格的兴趣度累加分值向量为</w:t>
      </w:r>
    </w:p>
    <w:p w:rsidR="005173D7" w:rsidRPr="006C145B" w:rsidRDefault="005173D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Upricescore = </w:t>
      </w:r>
      <w:r w:rsidRPr="006C145B">
        <w:rPr>
          <w:rFonts w:hint="eastAsia"/>
          <w:szCs w:val="21"/>
        </w:rPr>
        <w:t>α</w:t>
      </w:r>
      <w:r w:rsidRPr="006C145B">
        <w:rPr>
          <w:rFonts w:hint="eastAsia"/>
          <w:szCs w:val="21"/>
        </w:rPr>
        <w:t xml:space="preserve">1 + </w:t>
      </w:r>
      <w:r w:rsidRPr="006C145B">
        <w:rPr>
          <w:rFonts w:hint="eastAsia"/>
          <w:szCs w:val="21"/>
        </w:rPr>
        <w:t>α</w:t>
      </w:r>
      <w:r w:rsidRPr="006C145B">
        <w:rPr>
          <w:rFonts w:hint="eastAsia"/>
          <w:szCs w:val="21"/>
        </w:rPr>
        <w:t>2 +</w:t>
      </w:r>
      <w:r w:rsidRPr="006C145B">
        <w:rPr>
          <w:rFonts w:hint="eastAsia"/>
          <w:szCs w:val="21"/>
        </w:rPr>
        <w:t>α</w:t>
      </w:r>
      <w:r w:rsidRPr="006C145B">
        <w:rPr>
          <w:rFonts w:hint="eastAsia"/>
          <w:szCs w:val="21"/>
        </w:rPr>
        <w:t>3 +</w:t>
      </w:r>
      <w:r w:rsidRPr="006C145B">
        <w:rPr>
          <w:rFonts w:hint="eastAsia"/>
          <w:szCs w:val="21"/>
        </w:rPr>
        <w:t>β</w:t>
      </w:r>
      <w:r w:rsidRPr="006C145B">
        <w:rPr>
          <w:rFonts w:hint="eastAsia"/>
          <w:szCs w:val="21"/>
        </w:rPr>
        <w:t>1 +</w:t>
      </w:r>
      <w:r w:rsidRPr="006C145B">
        <w:rPr>
          <w:rFonts w:hint="eastAsia"/>
          <w:szCs w:val="21"/>
        </w:rPr>
        <w:t>β</w:t>
      </w:r>
      <w:r w:rsidRPr="006C145B">
        <w:rPr>
          <w:rFonts w:hint="eastAsia"/>
          <w:szCs w:val="21"/>
        </w:rPr>
        <w:t>2 = &lt;2,5,3,2,0,1,0,0,0,0&gt;</w:t>
      </w:r>
    </w:p>
    <w:p w:rsidR="005173D7" w:rsidRPr="006C145B" w:rsidRDefault="005173D7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存放在</w:t>
      </w:r>
      <w:r w:rsidRPr="006C145B">
        <w:rPr>
          <w:rFonts w:hint="eastAsia"/>
          <w:szCs w:val="21"/>
        </w:rPr>
        <w:t>UStarScore</w:t>
      </w:r>
      <w:r w:rsidRPr="006C145B">
        <w:rPr>
          <w:rFonts w:hint="eastAsia"/>
          <w:szCs w:val="21"/>
        </w:rPr>
        <w:t>表中即为：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"/>
        <w:gridCol w:w="816"/>
        <w:gridCol w:w="816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1A6DFE" w:rsidRPr="001A6DFE" w:rsidTr="001A6DFE">
        <w:tc>
          <w:tcPr>
            <w:tcW w:w="217" w:type="pct"/>
            <w:shd w:val="clear" w:color="auto" w:fill="auto"/>
            <w:vAlign w:val="center"/>
          </w:tcPr>
          <w:p w:rsidR="005173D7" w:rsidRPr="001A6DFE" w:rsidRDefault="005173D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5173D7" w:rsidRPr="001A6DFE" w:rsidRDefault="005173D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Price_0_Score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Price_1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Price_2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Price_3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Price_4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Price_5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Price_6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Price_7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Price_8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Price_9</w:t>
            </w:r>
            <w:r w:rsidR="005173D7" w:rsidRPr="001A6DFE">
              <w:rPr>
                <w:rFonts w:hint="eastAsia"/>
                <w:sz w:val="18"/>
                <w:szCs w:val="18"/>
              </w:rPr>
              <w:t>_Score</w:t>
            </w:r>
          </w:p>
        </w:tc>
      </w:tr>
      <w:tr w:rsidR="001A6DFE" w:rsidRPr="001A6DFE" w:rsidTr="001A6DFE">
        <w:tc>
          <w:tcPr>
            <w:tcW w:w="217" w:type="pct"/>
            <w:shd w:val="clear" w:color="auto" w:fill="auto"/>
            <w:vAlign w:val="center"/>
          </w:tcPr>
          <w:p w:rsidR="005173D7" w:rsidRPr="001A6DFE" w:rsidRDefault="005173D7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73D7" w:rsidRPr="001A6DFE" w:rsidRDefault="009428F9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8D7723" w:rsidRDefault="008D7723" w:rsidP="004A0CF6">
      <w:pPr>
        <w:ind w:firstLineChars="200" w:firstLine="422"/>
        <w:rPr>
          <w:b/>
          <w:szCs w:val="21"/>
        </w:rPr>
      </w:pPr>
    </w:p>
    <w:p w:rsidR="0060207B" w:rsidRPr="004A0CF6" w:rsidRDefault="00EC0E93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3.</w:t>
      </w:r>
      <w:r w:rsidR="007E7FCF" w:rsidRPr="004A0CF6">
        <w:rPr>
          <w:rFonts w:ascii="Arial" w:hAnsi="Arial" w:cs="Arial" w:hint="eastAsia"/>
          <w:b/>
          <w:color w:val="000000"/>
          <w:szCs w:val="21"/>
        </w:rPr>
        <w:t>用户行为对酒店区域累加分值</w:t>
      </w:r>
    </w:p>
    <w:p w:rsidR="00EC0E93" w:rsidRPr="006C145B" w:rsidRDefault="00EC0E9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用户行为对酒店区域（所在商圈）的兴趣度累加分值存放在</w:t>
      </w:r>
      <w:r w:rsidRPr="00B54DC1">
        <w:rPr>
          <w:rFonts w:hint="eastAsia"/>
          <w:b/>
          <w:szCs w:val="21"/>
        </w:rPr>
        <w:t>URegionScore</w:t>
      </w:r>
      <w:r w:rsidRPr="006C145B">
        <w:rPr>
          <w:rFonts w:hint="eastAsia"/>
          <w:szCs w:val="21"/>
        </w:rPr>
        <w:t>中：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979"/>
        <w:gridCol w:w="2016"/>
        <w:gridCol w:w="761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C</w:t>
            </w:r>
            <w:r w:rsidRPr="001A6DFE">
              <w:rPr>
                <w:rFonts w:hint="eastAsia"/>
                <w:sz w:val="18"/>
                <w:szCs w:val="18"/>
              </w:rPr>
              <w:t>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商圈所在城市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Zone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商圈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</w:t>
            </w:r>
            <w:r w:rsidR="00EC0E93" w:rsidRPr="001A6DF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ZoneScore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对商圈兴趣度累加分值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C0E93" w:rsidRPr="001A6DFE" w:rsidRDefault="00EC0E9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</w:tbl>
    <w:p w:rsidR="00EC0E93" w:rsidRPr="006C145B" w:rsidRDefault="00EC0E9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因为商圈编号过多且无法按数值划分区间，所以与酒店星级和酒店价格的分值表结构不同。</w:t>
      </w:r>
    </w:p>
    <w:p w:rsidR="00EC0E93" w:rsidRPr="006C145B" w:rsidRDefault="00EC0E9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*ZoneScore</w:t>
      </w:r>
      <w:r w:rsidRPr="006C145B">
        <w:rPr>
          <w:rFonts w:hint="eastAsia"/>
          <w:szCs w:val="21"/>
        </w:rPr>
        <w:t>生成规则如下：</w:t>
      </w:r>
    </w:p>
    <w:p w:rsidR="00EC0E93" w:rsidRPr="006C145B" w:rsidRDefault="00EC0E9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每天计算当天兴趣度累加分值前均为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；</w:t>
      </w:r>
    </w:p>
    <w:p w:rsidR="00EC0E93" w:rsidRPr="006C145B" w:rsidRDefault="00EC0E9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Pr="006C145B">
        <w:rPr>
          <w:rFonts w:hint="eastAsia"/>
          <w:szCs w:val="21"/>
        </w:rPr>
        <w:t>用户每次</w:t>
      </w:r>
      <w:proofErr w:type="spellStart"/>
      <w:r w:rsidR="00146817" w:rsidRPr="006C145B">
        <w:rPr>
          <w:rFonts w:hint="eastAsia"/>
          <w:szCs w:val="21"/>
        </w:rPr>
        <w:t>Usearch</w:t>
      </w:r>
      <w:proofErr w:type="spellEnd"/>
      <w:r w:rsidR="00146817" w:rsidRPr="006C145B">
        <w:rPr>
          <w:rFonts w:hint="eastAsia"/>
          <w:szCs w:val="21"/>
        </w:rPr>
        <w:t>(Zone=</w:t>
      </w:r>
      <w:proofErr w:type="spellStart"/>
      <w:r w:rsidR="00146817" w:rsidRPr="006C145B">
        <w:rPr>
          <w:rFonts w:hint="eastAsia"/>
          <w:szCs w:val="21"/>
        </w:rPr>
        <w:t>i</w:t>
      </w:r>
      <w:proofErr w:type="spellEnd"/>
      <w:r w:rsidR="00146817" w:rsidRPr="006C145B">
        <w:rPr>
          <w:rFonts w:hint="eastAsia"/>
          <w:szCs w:val="21"/>
        </w:rPr>
        <w:t>)</w:t>
      </w:r>
      <w:r w:rsidR="00146817" w:rsidRPr="006C145B">
        <w:rPr>
          <w:rFonts w:hint="eastAsia"/>
          <w:szCs w:val="21"/>
        </w:rPr>
        <w:t>行为可以为编号为</w:t>
      </w:r>
      <w:proofErr w:type="spellStart"/>
      <w:r w:rsidR="00146817" w:rsidRPr="006C145B">
        <w:rPr>
          <w:rFonts w:hint="eastAsia"/>
          <w:szCs w:val="21"/>
        </w:rPr>
        <w:t>i</w:t>
      </w:r>
      <w:proofErr w:type="spellEnd"/>
      <w:r w:rsidR="008A36BF">
        <w:rPr>
          <w:rFonts w:hint="eastAsia"/>
          <w:szCs w:val="21"/>
        </w:rPr>
        <w:t>的商圈累加</w:t>
      </w:r>
      <w:r w:rsidR="008A36BF">
        <w:rPr>
          <w:rFonts w:hint="eastAsia"/>
          <w:szCs w:val="21"/>
        </w:rPr>
        <w:t>2</w:t>
      </w:r>
      <w:r w:rsidR="00146817" w:rsidRPr="006C145B">
        <w:rPr>
          <w:rFonts w:hint="eastAsia"/>
          <w:szCs w:val="21"/>
        </w:rPr>
        <w:t>次分值；</w:t>
      </w:r>
    </w:p>
    <w:p w:rsidR="00146817" w:rsidRPr="006C145B" w:rsidRDefault="00BD4719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6C145B">
        <w:rPr>
          <w:rFonts w:hint="eastAsia"/>
          <w:szCs w:val="21"/>
        </w:rPr>
        <w:t>用户每次</w:t>
      </w:r>
      <w:proofErr w:type="spellStart"/>
      <w:r w:rsidRPr="006C145B">
        <w:rPr>
          <w:rFonts w:hint="eastAsia"/>
          <w:szCs w:val="21"/>
        </w:rPr>
        <w:t>Uview</w:t>
      </w:r>
      <w:proofErr w:type="spellEnd"/>
      <w:r w:rsidRPr="006C145B">
        <w:rPr>
          <w:rFonts w:hint="eastAsia"/>
          <w:szCs w:val="21"/>
        </w:rPr>
        <w:t>(</w:t>
      </w:r>
      <w:proofErr w:type="spellStart"/>
      <w:r w:rsidRPr="006C145B">
        <w:rPr>
          <w:rFonts w:hint="eastAsia"/>
          <w:szCs w:val="21"/>
        </w:rPr>
        <w:t>Hotel.Zone</w:t>
      </w:r>
      <w:proofErr w:type="spellEnd"/>
      <w:r w:rsidRPr="006C145B">
        <w:rPr>
          <w:rFonts w:hint="eastAsia"/>
          <w:szCs w:val="21"/>
        </w:rPr>
        <w:t>=</w:t>
      </w:r>
      <w:proofErr w:type="spellStart"/>
      <w:r w:rsidRPr="006C145B">
        <w:rPr>
          <w:rFonts w:hint="eastAsia"/>
          <w:szCs w:val="21"/>
        </w:rPr>
        <w:t>i</w:t>
      </w:r>
      <w:proofErr w:type="spellEnd"/>
      <w:r w:rsidRPr="006C145B">
        <w:rPr>
          <w:rFonts w:hint="eastAsia"/>
          <w:szCs w:val="21"/>
        </w:rPr>
        <w:t>)</w:t>
      </w:r>
      <w:r w:rsidRPr="006C145B">
        <w:rPr>
          <w:rFonts w:hint="eastAsia"/>
          <w:szCs w:val="21"/>
        </w:rPr>
        <w:t>行为可以为编号为</w:t>
      </w:r>
      <w:proofErr w:type="spellStart"/>
      <w:r w:rsidRPr="006C145B">
        <w:rPr>
          <w:rFonts w:hint="eastAsia"/>
          <w:szCs w:val="21"/>
        </w:rPr>
        <w:t>i</w:t>
      </w:r>
      <w:proofErr w:type="spellEnd"/>
      <w:r w:rsidR="008A36BF">
        <w:rPr>
          <w:rFonts w:hint="eastAsia"/>
          <w:szCs w:val="21"/>
        </w:rPr>
        <w:t>的商圈累加</w:t>
      </w:r>
      <w:r w:rsidR="008A36BF">
        <w:rPr>
          <w:rFonts w:hint="eastAsia"/>
          <w:szCs w:val="21"/>
        </w:rPr>
        <w:t>1</w:t>
      </w:r>
      <w:r w:rsidRPr="006C145B">
        <w:rPr>
          <w:rFonts w:hint="eastAsia"/>
          <w:szCs w:val="21"/>
        </w:rPr>
        <w:t>次分值（</w:t>
      </w:r>
      <w:proofErr w:type="spellStart"/>
      <w:r w:rsidRPr="006C145B">
        <w:rPr>
          <w:rFonts w:hint="eastAsia"/>
          <w:szCs w:val="21"/>
        </w:rPr>
        <w:t>Hotel.Zone</w:t>
      </w:r>
      <w:proofErr w:type="spellEnd"/>
      <w:r w:rsidRPr="006C145B">
        <w:rPr>
          <w:rFonts w:hint="eastAsia"/>
          <w:szCs w:val="21"/>
        </w:rPr>
        <w:t>=</w:t>
      </w:r>
      <w:proofErr w:type="spellStart"/>
      <w:r w:rsidRPr="006C145B">
        <w:rPr>
          <w:rFonts w:hint="eastAsia"/>
          <w:szCs w:val="21"/>
        </w:rPr>
        <w:t>i</w:t>
      </w:r>
      <w:proofErr w:type="spellEnd"/>
      <w:r w:rsidRPr="006C145B">
        <w:rPr>
          <w:rFonts w:hint="eastAsia"/>
          <w:szCs w:val="21"/>
        </w:rPr>
        <w:t>表示该酒店属于标号为</w:t>
      </w:r>
      <w:r w:rsidRPr="006C145B">
        <w:rPr>
          <w:rFonts w:hint="eastAsia"/>
          <w:szCs w:val="21"/>
        </w:rPr>
        <w:t>i</w:t>
      </w:r>
      <w:r w:rsidRPr="006C145B">
        <w:rPr>
          <w:rFonts w:hint="eastAsia"/>
          <w:szCs w:val="21"/>
        </w:rPr>
        <w:t>的商圈）；</w:t>
      </w:r>
    </w:p>
    <w:p w:rsidR="00BD4719" w:rsidRPr="006C145B" w:rsidRDefault="00BD4719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4) </w:t>
      </w:r>
      <w:proofErr w:type="spellStart"/>
      <w:r w:rsidRPr="000E0B1C">
        <w:rPr>
          <w:rFonts w:hint="eastAsia"/>
          <w:b/>
          <w:szCs w:val="21"/>
        </w:rPr>
        <w:t>ZoneScore</w:t>
      </w:r>
      <w:proofErr w:type="spellEnd"/>
      <w:r w:rsidRPr="000E0B1C">
        <w:rPr>
          <w:rFonts w:hint="eastAsia"/>
          <w:b/>
          <w:szCs w:val="21"/>
        </w:rPr>
        <w:t>(zone=</w:t>
      </w:r>
      <w:proofErr w:type="spellStart"/>
      <w:r w:rsidRPr="000E0B1C">
        <w:rPr>
          <w:rFonts w:hint="eastAsia"/>
          <w:b/>
          <w:szCs w:val="21"/>
        </w:rPr>
        <w:t>i</w:t>
      </w:r>
      <w:proofErr w:type="spellEnd"/>
      <w:r w:rsidRPr="000E0B1C">
        <w:rPr>
          <w:rFonts w:hint="eastAsia"/>
          <w:b/>
          <w:szCs w:val="21"/>
        </w:rPr>
        <w:t xml:space="preserve">) = </w:t>
      </w:r>
      <w:r w:rsidR="008A36BF">
        <w:rPr>
          <w:rFonts w:hint="eastAsia"/>
          <w:b/>
          <w:szCs w:val="21"/>
        </w:rPr>
        <w:t>2*</w:t>
      </w:r>
      <w:proofErr w:type="spellStart"/>
      <w:r w:rsidRPr="000E0B1C">
        <w:rPr>
          <w:rFonts w:hint="eastAsia"/>
          <w:b/>
          <w:szCs w:val="21"/>
        </w:rPr>
        <w:t>num</w:t>
      </w:r>
      <w:proofErr w:type="spellEnd"/>
      <w:r w:rsidRPr="000E0B1C">
        <w:rPr>
          <w:rFonts w:hint="eastAsia"/>
          <w:b/>
          <w:szCs w:val="21"/>
        </w:rPr>
        <w:t>(</w:t>
      </w:r>
      <w:proofErr w:type="spellStart"/>
      <w:r w:rsidRPr="000E0B1C">
        <w:rPr>
          <w:rFonts w:hint="eastAsia"/>
          <w:b/>
          <w:szCs w:val="21"/>
        </w:rPr>
        <w:t>Usearch</w:t>
      </w:r>
      <w:proofErr w:type="spellEnd"/>
      <w:r w:rsidRPr="000E0B1C">
        <w:rPr>
          <w:rFonts w:hint="eastAsia"/>
          <w:b/>
          <w:szCs w:val="21"/>
        </w:rPr>
        <w:t>(zone=</w:t>
      </w:r>
      <w:proofErr w:type="spellStart"/>
      <w:r w:rsidRPr="000E0B1C">
        <w:rPr>
          <w:rFonts w:hint="eastAsia"/>
          <w:b/>
          <w:szCs w:val="21"/>
        </w:rPr>
        <w:t>i</w:t>
      </w:r>
      <w:proofErr w:type="spellEnd"/>
      <w:r w:rsidRPr="000E0B1C">
        <w:rPr>
          <w:rFonts w:hint="eastAsia"/>
          <w:b/>
          <w:szCs w:val="21"/>
        </w:rPr>
        <w:t xml:space="preserve">)) + </w:t>
      </w:r>
      <w:proofErr w:type="spellStart"/>
      <w:r w:rsidRPr="000E0B1C">
        <w:rPr>
          <w:rFonts w:hint="eastAsia"/>
          <w:b/>
          <w:szCs w:val="21"/>
        </w:rPr>
        <w:t>num</w:t>
      </w:r>
      <w:proofErr w:type="spellEnd"/>
      <w:r w:rsidRPr="000E0B1C">
        <w:rPr>
          <w:rFonts w:hint="eastAsia"/>
          <w:b/>
          <w:szCs w:val="21"/>
        </w:rPr>
        <w:t>(</w:t>
      </w:r>
      <w:proofErr w:type="spellStart"/>
      <w:r w:rsidRPr="000E0B1C">
        <w:rPr>
          <w:rFonts w:hint="eastAsia"/>
          <w:b/>
          <w:szCs w:val="21"/>
        </w:rPr>
        <w:t>Uview</w:t>
      </w:r>
      <w:proofErr w:type="spellEnd"/>
      <w:r w:rsidRPr="000E0B1C">
        <w:rPr>
          <w:rFonts w:hint="eastAsia"/>
          <w:b/>
          <w:szCs w:val="21"/>
        </w:rPr>
        <w:t>(</w:t>
      </w:r>
      <w:proofErr w:type="spellStart"/>
      <w:r w:rsidRPr="000E0B1C">
        <w:rPr>
          <w:rFonts w:hint="eastAsia"/>
          <w:b/>
          <w:szCs w:val="21"/>
        </w:rPr>
        <w:t>Hotel.Zone</w:t>
      </w:r>
      <w:proofErr w:type="spellEnd"/>
      <w:r w:rsidRPr="000E0B1C">
        <w:rPr>
          <w:rFonts w:hint="eastAsia"/>
          <w:b/>
          <w:szCs w:val="21"/>
        </w:rPr>
        <w:t>=</w:t>
      </w:r>
      <w:proofErr w:type="spellStart"/>
      <w:r w:rsidRPr="000E0B1C">
        <w:rPr>
          <w:rFonts w:hint="eastAsia"/>
          <w:b/>
          <w:szCs w:val="21"/>
        </w:rPr>
        <w:t>i</w:t>
      </w:r>
      <w:proofErr w:type="spellEnd"/>
      <w:r w:rsidRPr="000E0B1C">
        <w:rPr>
          <w:rFonts w:hint="eastAsia"/>
          <w:b/>
          <w:szCs w:val="21"/>
        </w:rPr>
        <w:t>))</w:t>
      </w:r>
      <w:r w:rsidR="00A10D70" w:rsidRPr="006C145B">
        <w:rPr>
          <w:rFonts w:hint="eastAsia"/>
          <w:szCs w:val="21"/>
        </w:rPr>
        <w:t>；</w:t>
      </w:r>
    </w:p>
    <w:p w:rsidR="008D7723" w:rsidRDefault="008D7723" w:rsidP="004A0CF6">
      <w:pPr>
        <w:ind w:firstLineChars="200" w:firstLine="422"/>
        <w:rPr>
          <w:b/>
          <w:szCs w:val="21"/>
        </w:rPr>
      </w:pPr>
    </w:p>
    <w:p w:rsidR="002049FC" w:rsidRPr="004A0CF6" w:rsidRDefault="002049FC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4.</w:t>
      </w:r>
      <w:r w:rsidR="007E7FCF" w:rsidRPr="004A0CF6">
        <w:rPr>
          <w:rFonts w:ascii="Arial" w:hAnsi="Arial" w:cs="Arial" w:hint="eastAsia"/>
          <w:b/>
          <w:color w:val="000000"/>
          <w:szCs w:val="21"/>
        </w:rPr>
        <w:t>用户行为对酒店服务累加分值</w:t>
      </w:r>
    </w:p>
    <w:p w:rsidR="003B1069" w:rsidRPr="006C145B" w:rsidRDefault="00D13E1D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酒店服务以酒店设施来表现。现阶段考虑的酒店设施只有</w:t>
      </w:r>
      <w:r w:rsidRPr="006C145B">
        <w:rPr>
          <w:rFonts w:hint="eastAsia"/>
          <w:szCs w:val="21"/>
        </w:rPr>
        <w:t>wifi</w:t>
      </w:r>
      <w:r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breakfast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parking</w:t>
      </w:r>
      <w:r w:rsidRPr="006C145B">
        <w:rPr>
          <w:rFonts w:hint="eastAsia"/>
          <w:szCs w:val="21"/>
        </w:rPr>
        <w:t>。</w:t>
      </w:r>
    </w:p>
    <w:p w:rsidR="00D13E1D" w:rsidRPr="006C145B" w:rsidRDefault="00D13E1D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存放用户</w:t>
      </w:r>
      <w:r w:rsidR="006A1A53" w:rsidRPr="006C145B">
        <w:rPr>
          <w:rFonts w:hint="eastAsia"/>
          <w:szCs w:val="21"/>
        </w:rPr>
        <w:t>行为对酒店设施兴趣度的累加分值存放在</w:t>
      </w:r>
      <w:r w:rsidR="006A1A53" w:rsidRPr="00196CEE">
        <w:rPr>
          <w:rFonts w:hint="eastAsia"/>
          <w:b/>
          <w:szCs w:val="21"/>
        </w:rPr>
        <w:t>UFacilityScore</w:t>
      </w:r>
      <w:r w:rsidR="006A1A53" w:rsidRPr="006C145B">
        <w:rPr>
          <w:rFonts w:hint="eastAsia"/>
          <w:szCs w:val="21"/>
        </w:rPr>
        <w:t>中：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298"/>
        <w:gridCol w:w="2782"/>
        <w:gridCol w:w="761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W</w:t>
            </w:r>
            <w:r w:rsidRPr="001A6DFE">
              <w:rPr>
                <w:rFonts w:hint="eastAsia"/>
                <w:sz w:val="18"/>
                <w:szCs w:val="18"/>
              </w:rPr>
              <w:t>ifiScore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对</w:t>
            </w:r>
            <w:r w:rsidRPr="001A6DFE">
              <w:rPr>
                <w:rFonts w:hint="eastAsia"/>
                <w:sz w:val="18"/>
                <w:szCs w:val="18"/>
              </w:rPr>
              <w:t>wifi</w:t>
            </w:r>
            <w:r w:rsidRPr="001A6DFE">
              <w:rPr>
                <w:rFonts w:hint="eastAsia"/>
                <w:sz w:val="18"/>
                <w:szCs w:val="18"/>
              </w:rPr>
              <w:t>选项的兴趣累加分值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I</w:t>
            </w:r>
            <w:r w:rsidRPr="001A6DF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BreakfastScore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对</w:t>
            </w:r>
            <w:r w:rsidRPr="001A6DFE">
              <w:rPr>
                <w:rFonts w:hint="eastAsia"/>
                <w:sz w:val="18"/>
                <w:szCs w:val="18"/>
              </w:rPr>
              <w:t>breakfast</w:t>
            </w:r>
            <w:r w:rsidRPr="001A6DFE">
              <w:rPr>
                <w:rFonts w:hint="eastAsia"/>
                <w:sz w:val="18"/>
                <w:szCs w:val="18"/>
              </w:rPr>
              <w:t>选项的兴趣累加分值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I</w:t>
            </w:r>
            <w:r w:rsidRPr="001A6DF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P</w:t>
            </w:r>
            <w:r w:rsidRPr="001A6DFE">
              <w:rPr>
                <w:rFonts w:hint="eastAsia"/>
                <w:sz w:val="18"/>
                <w:szCs w:val="18"/>
              </w:rPr>
              <w:t>arkingScore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对</w:t>
            </w:r>
            <w:r w:rsidRPr="001A6DFE">
              <w:rPr>
                <w:rFonts w:hint="eastAsia"/>
                <w:sz w:val="18"/>
                <w:szCs w:val="18"/>
              </w:rPr>
              <w:t>parking</w:t>
            </w:r>
            <w:r w:rsidRPr="001A6DFE">
              <w:rPr>
                <w:rFonts w:hint="eastAsia"/>
                <w:sz w:val="18"/>
                <w:szCs w:val="18"/>
              </w:rPr>
              <w:t>选项的兴趣累加分值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sz w:val="18"/>
                <w:szCs w:val="18"/>
              </w:rPr>
              <w:t>I</w:t>
            </w:r>
            <w:r w:rsidRPr="001A6DF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A1A53" w:rsidRPr="001A6DFE" w:rsidRDefault="006A1A53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6A1A53" w:rsidRPr="002D07EB" w:rsidRDefault="006A1A53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>*WifiScore</w:t>
      </w:r>
      <w:r w:rsidRPr="002D07EB">
        <w:rPr>
          <w:rFonts w:hint="eastAsia"/>
          <w:szCs w:val="21"/>
        </w:rPr>
        <w:t>，</w:t>
      </w:r>
      <w:r w:rsidRPr="002D07EB">
        <w:rPr>
          <w:rFonts w:hint="eastAsia"/>
          <w:szCs w:val="21"/>
        </w:rPr>
        <w:t>BreakfastScore</w:t>
      </w:r>
      <w:r w:rsidRPr="002D07EB">
        <w:rPr>
          <w:rFonts w:hint="eastAsia"/>
          <w:szCs w:val="21"/>
        </w:rPr>
        <w:t>，</w:t>
      </w:r>
      <w:r w:rsidRPr="002D07EB">
        <w:rPr>
          <w:rFonts w:hint="eastAsia"/>
          <w:szCs w:val="21"/>
        </w:rPr>
        <w:t>ParkingScore</w:t>
      </w:r>
      <w:r w:rsidRPr="002D07EB">
        <w:rPr>
          <w:rFonts w:hint="eastAsia"/>
          <w:szCs w:val="21"/>
        </w:rPr>
        <w:t>生成规则如下（以</w:t>
      </w:r>
      <w:r w:rsidRPr="002D07EB">
        <w:rPr>
          <w:rFonts w:hint="eastAsia"/>
          <w:szCs w:val="21"/>
        </w:rPr>
        <w:t>wifi</w:t>
      </w:r>
      <w:r w:rsidRPr="002D07EB">
        <w:rPr>
          <w:rFonts w:hint="eastAsia"/>
          <w:szCs w:val="21"/>
        </w:rPr>
        <w:t>为例）：</w:t>
      </w:r>
    </w:p>
    <w:p w:rsidR="006A1A53" w:rsidRPr="002D07EB" w:rsidRDefault="006A1A53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 xml:space="preserve">1) </w:t>
      </w:r>
      <w:r w:rsidRPr="002D07EB">
        <w:rPr>
          <w:rFonts w:hint="eastAsia"/>
          <w:szCs w:val="21"/>
        </w:rPr>
        <w:t>每天计算当天兴趣度累加分值前均为</w:t>
      </w:r>
      <w:r w:rsidRPr="002D07EB">
        <w:rPr>
          <w:rFonts w:hint="eastAsia"/>
          <w:szCs w:val="21"/>
        </w:rPr>
        <w:t>0</w:t>
      </w:r>
    </w:p>
    <w:p w:rsidR="006A1A53" w:rsidRPr="002D07EB" w:rsidRDefault="006A1A53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lastRenderedPageBreak/>
        <w:t xml:space="preserve">2) </w:t>
      </w:r>
      <w:r w:rsidRPr="002D07EB">
        <w:rPr>
          <w:rFonts w:hint="eastAsia"/>
          <w:szCs w:val="21"/>
        </w:rPr>
        <w:t>用户每次</w:t>
      </w:r>
      <w:proofErr w:type="spellStart"/>
      <w:r w:rsidRPr="002D07EB">
        <w:rPr>
          <w:rFonts w:hint="eastAsia"/>
          <w:szCs w:val="21"/>
        </w:rPr>
        <w:t>Usearch</w:t>
      </w:r>
      <w:proofErr w:type="spellEnd"/>
      <w:r w:rsidRPr="002D07EB">
        <w:rPr>
          <w:rFonts w:hint="eastAsia"/>
          <w:szCs w:val="21"/>
        </w:rPr>
        <w:t>(</w:t>
      </w:r>
      <w:proofErr w:type="spellStart"/>
      <w:r w:rsidRPr="002D07EB">
        <w:rPr>
          <w:rFonts w:hint="eastAsia"/>
          <w:szCs w:val="21"/>
        </w:rPr>
        <w:t>wifi</w:t>
      </w:r>
      <w:proofErr w:type="spellEnd"/>
      <w:r w:rsidRPr="002D07EB">
        <w:rPr>
          <w:rFonts w:hint="eastAsia"/>
          <w:szCs w:val="21"/>
        </w:rPr>
        <w:t>)</w:t>
      </w:r>
      <w:r w:rsidRPr="002D07EB">
        <w:rPr>
          <w:rFonts w:hint="eastAsia"/>
          <w:szCs w:val="21"/>
        </w:rPr>
        <w:t>行为为</w:t>
      </w:r>
      <w:proofErr w:type="spellStart"/>
      <w:r w:rsidRPr="002D07EB">
        <w:rPr>
          <w:rFonts w:hint="eastAsia"/>
          <w:szCs w:val="21"/>
        </w:rPr>
        <w:t>WifiScore</w:t>
      </w:r>
      <w:proofErr w:type="spellEnd"/>
      <w:r w:rsidR="006927D3">
        <w:rPr>
          <w:rFonts w:hint="eastAsia"/>
          <w:szCs w:val="21"/>
        </w:rPr>
        <w:t>累加</w:t>
      </w:r>
      <w:r w:rsidR="006927D3">
        <w:rPr>
          <w:rFonts w:hint="eastAsia"/>
          <w:szCs w:val="21"/>
        </w:rPr>
        <w:t>2</w:t>
      </w:r>
      <w:r w:rsidRPr="002D07EB">
        <w:rPr>
          <w:rFonts w:hint="eastAsia"/>
          <w:szCs w:val="21"/>
        </w:rPr>
        <w:t>次；</w:t>
      </w:r>
    </w:p>
    <w:p w:rsidR="006A1A53" w:rsidRPr="002D07EB" w:rsidRDefault="006A1A53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 xml:space="preserve">3) </w:t>
      </w:r>
      <w:r w:rsidRPr="002D07EB">
        <w:rPr>
          <w:rFonts w:hint="eastAsia"/>
          <w:szCs w:val="21"/>
        </w:rPr>
        <w:t>用户每次</w:t>
      </w:r>
      <w:proofErr w:type="spellStart"/>
      <w:r w:rsidRPr="002D07EB">
        <w:rPr>
          <w:rFonts w:hint="eastAsia"/>
          <w:szCs w:val="21"/>
        </w:rPr>
        <w:t>Uview</w:t>
      </w:r>
      <w:proofErr w:type="spellEnd"/>
      <w:r w:rsidRPr="002D07EB">
        <w:rPr>
          <w:rFonts w:hint="eastAsia"/>
          <w:szCs w:val="21"/>
        </w:rPr>
        <w:t>(</w:t>
      </w:r>
      <w:proofErr w:type="spellStart"/>
      <w:r w:rsidRPr="002D07EB">
        <w:rPr>
          <w:rFonts w:hint="eastAsia"/>
          <w:szCs w:val="21"/>
        </w:rPr>
        <w:t>Hotel.wifi</w:t>
      </w:r>
      <w:proofErr w:type="spellEnd"/>
      <w:r w:rsidRPr="002D07EB">
        <w:rPr>
          <w:rFonts w:hint="eastAsia"/>
          <w:szCs w:val="21"/>
        </w:rPr>
        <w:t>=true)</w:t>
      </w:r>
      <w:r w:rsidRPr="002D07EB">
        <w:rPr>
          <w:rFonts w:hint="eastAsia"/>
          <w:szCs w:val="21"/>
        </w:rPr>
        <w:t>行为为</w:t>
      </w:r>
      <w:proofErr w:type="spellStart"/>
      <w:r w:rsidRPr="002D07EB">
        <w:rPr>
          <w:rFonts w:hint="eastAsia"/>
          <w:szCs w:val="21"/>
        </w:rPr>
        <w:t>WifiScore</w:t>
      </w:r>
      <w:proofErr w:type="spellEnd"/>
      <w:r w:rsidR="006927D3">
        <w:rPr>
          <w:rFonts w:hint="eastAsia"/>
          <w:szCs w:val="21"/>
        </w:rPr>
        <w:t>累加</w:t>
      </w:r>
      <w:r w:rsidR="006927D3">
        <w:rPr>
          <w:rFonts w:hint="eastAsia"/>
          <w:szCs w:val="21"/>
        </w:rPr>
        <w:t>1</w:t>
      </w:r>
      <w:r w:rsidRPr="002D07EB">
        <w:rPr>
          <w:rFonts w:hint="eastAsia"/>
          <w:szCs w:val="21"/>
        </w:rPr>
        <w:t>次（</w:t>
      </w:r>
      <w:proofErr w:type="spellStart"/>
      <w:r w:rsidRPr="002D07EB">
        <w:rPr>
          <w:rFonts w:hint="eastAsia"/>
          <w:szCs w:val="21"/>
        </w:rPr>
        <w:t>Hotel.wifi</w:t>
      </w:r>
      <w:proofErr w:type="spellEnd"/>
      <w:r w:rsidRPr="002D07EB">
        <w:rPr>
          <w:rFonts w:hint="eastAsia"/>
          <w:szCs w:val="21"/>
        </w:rPr>
        <w:t>=true</w:t>
      </w:r>
      <w:r w:rsidRPr="002D07EB">
        <w:rPr>
          <w:rFonts w:hint="eastAsia"/>
          <w:szCs w:val="21"/>
        </w:rPr>
        <w:t>表示该酒店有</w:t>
      </w:r>
      <w:r w:rsidRPr="002D07EB">
        <w:rPr>
          <w:rFonts w:hint="eastAsia"/>
          <w:szCs w:val="21"/>
        </w:rPr>
        <w:t>wifi</w:t>
      </w:r>
      <w:r w:rsidRPr="002D07EB">
        <w:rPr>
          <w:rFonts w:hint="eastAsia"/>
          <w:szCs w:val="21"/>
        </w:rPr>
        <w:t>设施）；</w:t>
      </w:r>
    </w:p>
    <w:p w:rsidR="006A1A53" w:rsidRDefault="006A1A53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 xml:space="preserve">4) </w:t>
      </w:r>
      <w:r w:rsidRPr="006927D3">
        <w:rPr>
          <w:rFonts w:hint="eastAsia"/>
          <w:b/>
          <w:szCs w:val="21"/>
        </w:rPr>
        <w:t xml:space="preserve">WifiScore = </w:t>
      </w:r>
      <w:r w:rsidR="006927D3">
        <w:rPr>
          <w:rFonts w:hint="eastAsia"/>
          <w:b/>
          <w:szCs w:val="21"/>
        </w:rPr>
        <w:t>2*</w:t>
      </w:r>
      <w:proofErr w:type="spellStart"/>
      <w:r w:rsidRPr="006927D3">
        <w:rPr>
          <w:rFonts w:hint="eastAsia"/>
          <w:b/>
          <w:szCs w:val="21"/>
        </w:rPr>
        <w:t>num</w:t>
      </w:r>
      <w:proofErr w:type="spellEnd"/>
      <w:r w:rsidRPr="006927D3">
        <w:rPr>
          <w:rFonts w:hint="eastAsia"/>
          <w:b/>
          <w:szCs w:val="21"/>
        </w:rPr>
        <w:t>(</w:t>
      </w:r>
      <w:proofErr w:type="spellStart"/>
      <w:r w:rsidRPr="006927D3">
        <w:rPr>
          <w:rFonts w:hint="eastAsia"/>
          <w:b/>
          <w:szCs w:val="21"/>
        </w:rPr>
        <w:t>Usearch</w:t>
      </w:r>
      <w:proofErr w:type="spellEnd"/>
      <w:r w:rsidRPr="006927D3">
        <w:rPr>
          <w:rFonts w:hint="eastAsia"/>
          <w:b/>
          <w:szCs w:val="21"/>
        </w:rPr>
        <w:t>(</w:t>
      </w:r>
      <w:proofErr w:type="spellStart"/>
      <w:r w:rsidRPr="006927D3">
        <w:rPr>
          <w:rFonts w:hint="eastAsia"/>
          <w:b/>
          <w:szCs w:val="21"/>
        </w:rPr>
        <w:t>wifi</w:t>
      </w:r>
      <w:proofErr w:type="spellEnd"/>
      <w:r w:rsidRPr="006927D3">
        <w:rPr>
          <w:rFonts w:hint="eastAsia"/>
          <w:b/>
          <w:szCs w:val="21"/>
        </w:rPr>
        <w:t>))</w:t>
      </w:r>
      <w:r w:rsidR="00DA03F4" w:rsidRPr="006927D3">
        <w:rPr>
          <w:rFonts w:hint="eastAsia"/>
          <w:b/>
          <w:szCs w:val="21"/>
        </w:rPr>
        <w:t xml:space="preserve"> + num(Uview(Hotel.wifi=true))</w:t>
      </w:r>
      <w:r w:rsidR="004A0CF6" w:rsidRPr="006927D3">
        <w:rPr>
          <w:rFonts w:hint="eastAsia"/>
          <w:b/>
          <w:szCs w:val="21"/>
        </w:rPr>
        <w:t>；</w:t>
      </w:r>
    </w:p>
    <w:p w:rsidR="004A0CF6" w:rsidRDefault="004A0CF6" w:rsidP="002D07EB">
      <w:pPr>
        <w:ind w:firstLineChars="200" w:firstLine="420"/>
        <w:rPr>
          <w:szCs w:val="21"/>
        </w:rPr>
      </w:pPr>
    </w:p>
    <w:p w:rsidR="008D7723" w:rsidRPr="002D07EB" w:rsidRDefault="008D7723" w:rsidP="002D07EB">
      <w:pPr>
        <w:ind w:firstLineChars="200" w:firstLine="420"/>
        <w:rPr>
          <w:szCs w:val="21"/>
        </w:rPr>
      </w:pPr>
    </w:p>
    <w:p w:rsidR="007E7FCF" w:rsidRPr="00893708" w:rsidRDefault="00893708" w:rsidP="00893708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八、标准化评分rating</w:t>
      </w:r>
    </w:p>
    <w:p w:rsidR="007E7FCF" w:rsidRPr="002D07EB" w:rsidRDefault="007E7FCF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>获取累加分值</w:t>
      </w:r>
      <w:r w:rsidRPr="002D07EB">
        <w:rPr>
          <w:rFonts w:hint="eastAsia"/>
          <w:szCs w:val="21"/>
        </w:rPr>
        <w:t>score</w:t>
      </w:r>
      <w:r w:rsidRPr="002D07EB">
        <w:rPr>
          <w:rFonts w:hint="eastAsia"/>
          <w:szCs w:val="21"/>
        </w:rPr>
        <w:t>后，因为</w:t>
      </w:r>
      <w:r w:rsidRPr="002D07EB">
        <w:rPr>
          <w:rFonts w:hint="eastAsia"/>
          <w:szCs w:val="21"/>
        </w:rPr>
        <w:t>score</w:t>
      </w:r>
      <w:r w:rsidRPr="002D07EB">
        <w:rPr>
          <w:rFonts w:hint="eastAsia"/>
          <w:szCs w:val="21"/>
        </w:rPr>
        <w:t>未标准化不便于后续计算，故需要将</w:t>
      </w:r>
      <w:r w:rsidRPr="002D07EB">
        <w:rPr>
          <w:rFonts w:hint="eastAsia"/>
          <w:szCs w:val="21"/>
        </w:rPr>
        <w:t>score</w:t>
      </w:r>
      <w:r w:rsidRPr="002D07EB">
        <w:rPr>
          <w:rFonts w:hint="eastAsia"/>
          <w:szCs w:val="21"/>
        </w:rPr>
        <w:t>标准化为评分</w:t>
      </w:r>
      <w:r w:rsidRPr="002D07EB">
        <w:rPr>
          <w:rFonts w:hint="eastAsia"/>
          <w:szCs w:val="21"/>
        </w:rPr>
        <w:t>rating</w:t>
      </w:r>
      <w:r w:rsidRPr="002D07EB">
        <w:rPr>
          <w:rFonts w:hint="eastAsia"/>
          <w:szCs w:val="21"/>
        </w:rPr>
        <w:t>后才能进行进一步计算。</w:t>
      </w:r>
    </w:p>
    <w:p w:rsidR="007E7FCF" w:rsidRPr="004A0CF6" w:rsidRDefault="00F63414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1.UStarScore</w:t>
      </w:r>
      <w:r w:rsidRPr="004A0CF6">
        <w:rPr>
          <w:rFonts w:hint="eastAsia"/>
          <w:b/>
          <w:szCs w:val="21"/>
        </w:rPr>
        <w:t>标准化为</w:t>
      </w:r>
      <w:r w:rsidRPr="004A0CF6">
        <w:rPr>
          <w:rFonts w:hint="eastAsia"/>
          <w:b/>
          <w:szCs w:val="21"/>
        </w:rPr>
        <w:t>UStarRating</w:t>
      </w:r>
    </w:p>
    <w:p w:rsidR="00F63414" w:rsidRPr="002D07EB" w:rsidRDefault="00BD0362" w:rsidP="002D07EB">
      <w:pPr>
        <w:ind w:firstLineChars="200" w:firstLine="420"/>
        <w:rPr>
          <w:szCs w:val="21"/>
        </w:rPr>
      </w:pPr>
      <w:r w:rsidRPr="002D07EB">
        <w:rPr>
          <w:rFonts w:hint="eastAsia"/>
          <w:szCs w:val="21"/>
        </w:rPr>
        <w:t>标准化后的</w:t>
      </w:r>
      <w:r w:rsidR="00764CC4" w:rsidRPr="002D07EB">
        <w:rPr>
          <w:rFonts w:hint="eastAsia"/>
          <w:szCs w:val="21"/>
        </w:rPr>
        <w:t>酒店级别</w:t>
      </w:r>
      <w:r w:rsidRPr="002D07EB">
        <w:rPr>
          <w:rFonts w:hint="eastAsia"/>
          <w:szCs w:val="21"/>
        </w:rPr>
        <w:t>评分</w:t>
      </w:r>
      <w:r w:rsidR="00764CC4" w:rsidRPr="002D07EB">
        <w:rPr>
          <w:rFonts w:hint="eastAsia"/>
          <w:szCs w:val="21"/>
        </w:rPr>
        <w:t>Star_i_Rating</w:t>
      </w:r>
      <w:r w:rsidRPr="002D07EB">
        <w:rPr>
          <w:rFonts w:hint="eastAsia"/>
          <w:szCs w:val="21"/>
        </w:rPr>
        <w:t>存放于</w:t>
      </w:r>
      <w:r w:rsidRPr="0013266B">
        <w:rPr>
          <w:rFonts w:hint="eastAsia"/>
          <w:b/>
          <w:szCs w:val="21"/>
        </w:rPr>
        <w:t>UStarRating</w:t>
      </w:r>
      <w:r w:rsidRPr="002D07EB">
        <w:rPr>
          <w:rFonts w:hint="eastAsia"/>
          <w:szCs w:val="21"/>
        </w:rPr>
        <w:t>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240"/>
        <w:gridCol w:w="3279"/>
        <w:gridCol w:w="789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0362" w:rsidRPr="001A6DFE" w:rsidRDefault="00BD036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Star_2_Rating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2</w:t>
            </w:r>
            <w:r w:rsidRPr="001A6DFE">
              <w:rPr>
                <w:rFonts w:hint="eastAsia"/>
                <w:sz w:val="18"/>
                <w:szCs w:val="18"/>
              </w:rPr>
              <w:t>星及</w:t>
            </w:r>
            <w:r w:rsidRPr="001A6DFE">
              <w:rPr>
                <w:rFonts w:hint="eastAsia"/>
                <w:sz w:val="18"/>
                <w:szCs w:val="18"/>
              </w:rPr>
              <w:t>2</w:t>
            </w:r>
            <w:r w:rsidRPr="001A6DFE">
              <w:rPr>
                <w:rFonts w:hint="eastAsia"/>
                <w:sz w:val="18"/>
                <w:szCs w:val="18"/>
              </w:rPr>
              <w:t>星以下酒店的评分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Star_3_Rating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3</w:t>
            </w:r>
            <w:r w:rsidRPr="001A6DFE">
              <w:rPr>
                <w:rFonts w:hint="eastAsia"/>
                <w:sz w:val="18"/>
                <w:szCs w:val="18"/>
              </w:rPr>
              <w:t>星酒店的评分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Star_4_Rating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4</w:t>
            </w:r>
            <w:r w:rsidRPr="001A6DFE">
              <w:rPr>
                <w:rFonts w:hint="eastAsia"/>
                <w:sz w:val="18"/>
                <w:szCs w:val="18"/>
              </w:rPr>
              <w:t>星酒店的评分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Star_5_Rating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5</w:t>
            </w:r>
            <w:r w:rsidRPr="001A6DFE">
              <w:rPr>
                <w:rFonts w:hint="eastAsia"/>
                <w:sz w:val="18"/>
                <w:szCs w:val="18"/>
              </w:rPr>
              <w:t>星酒店的评分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C46E3C" w:rsidRPr="001A6DFE" w:rsidRDefault="00C46E3C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BD0362" w:rsidRPr="006C145B" w:rsidRDefault="00C46E3C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*Star_i_Rating</w:t>
      </w:r>
      <w:r w:rsidRPr="006C145B">
        <w:rPr>
          <w:rFonts w:hint="eastAsia"/>
          <w:szCs w:val="21"/>
        </w:rPr>
        <w:t>的计算规则如下：</w:t>
      </w:r>
    </w:p>
    <w:p w:rsidR="00C46E3C" w:rsidRPr="006C145B" w:rsidRDefault="00C46E3C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每天计算当天兴趣评分前均为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；</w:t>
      </w:r>
    </w:p>
    <w:p w:rsidR="00C46E3C" w:rsidRPr="006C145B" w:rsidRDefault="00C46E3C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Pr="006C145B">
        <w:rPr>
          <w:rFonts w:hint="eastAsia"/>
          <w:szCs w:val="21"/>
        </w:rPr>
        <w:t>用户行为对酒店级别的</w:t>
      </w:r>
      <w:r w:rsidR="00C8544F" w:rsidRPr="006C145B">
        <w:rPr>
          <w:rFonts w:hint="eastAsia"/>
          <w:szCs w:val="21"/>
        </w:rPr>
        <w:t>总</w:t>
      </w:r>
      <w:r w:rsidRPr="006C145B">
        <w:rPr>
          <w:rFonts w:hint="eastAsia"/>
          <w:szCs w:val="21"/>
        </w:rPr>
        <w:t>评分为Σ</w:t>
      </w:r>
      <w:r w:rsidRPr="006C145B">
        <w:rPr>
          <w:rFonts w:hint="eastAsia"/>
          <w:szCs w:val="21"/>
        </w:rPr>
        <w:t>Star_i_Score</w:t>
      </w:r>
      <w:r w:rsidRPr="006C145B">
        <w:rPr>
          <w:rFonts w:hint="eastAsia"/>
          <w:szCs w:val="21"/>
        </w:rPr>
        <w:t>；</w:t>
      </w:r>
    </w:p>
    <w:p w:rsidR="00C46E3C" w:rsidRPr="006C145B" w:rsidRDefault="00C46E3C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13266B">
        <w:rPr>
          <w:rFonts w:hint="eastAsia"/>
          <w:b/>
          <w:szCs w:val="21"/>
        </w:rPr>
        <w:t>Star_i_Rating = Star_i_Score/(</w:t>
      </w:r>
      <w:r w:rsidRPr="0013266B">
        <w:rPr>
          <w:rFonts w:hint="eastAsia"/>
          <w:b/>
          <w:szCs w:val="21"/>
        </w:rPr>
        <w:t>Σ</w:t>
      </w:r>
      <w:r w:rsidRPr="0013266B">
        <w:rPr>
          <w:rFonts w:hint="eastAsia"/>
          <w:b/>
          <w:szCs w:val="21"/>
        </w:rPr>
        <w:t>Star_i_Score)</w:t>
      </w:r>
      <w:r w:rsidRPr="006C145B">
        <w:rPr>
          <w:rFonts w:hint="eastAsia"/>
          <w:szCs w:val="21"/>
        </w:rPr>
        <w:t>；</w:t>
      </w:r>
    </w:p>
    <w:p w:rsidR="00764CC4" w:rsidRPr="006C145B" w:rsidRDefault="00764CC4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注：Σ</w:t>
      </w:r>
      <w:r w:rsidRPr="006C145B">
        <w:rPr>
          <w:rFonts w:hint="eastAsia"/>
          <w:szCs w:val="21"/>
        </w:rPr>
        <w:t>Star_i_Rating = 1</w:t>
      </w:r>
    </w:p>
    <w:p w:rsidR="008D7723" w:rsidRDefault="008D7723" w:rsidP="004A0CF6">
      <w:pPr>
        <w:ind w:firstLineChars="200" w:firstLine="422"/>
        <w:rPr>
          <w:b/>
          <w:szCs w:val="21"/>
        </w:rPr>
      </w:pPr>
    </w:p>
    <w:p w:rsidR="00764CC4" w:rsidRPr="004A0CF6" w:rsidRDefault="00764CC4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2.UPriceScore</w:t>
      </w:r>
      <w:r w:rsidRPr="004A0CF6">
        <w:rPr>
          <w:rFonts w:hint="eastAsia"/>
          <w:b/>
          <w:szCs w:val="21"/>
        </w:rPr>
        <w:t>标准化为</w:t>
      </w:r>
      <w:r w:rsidRPr="004A0CF6">
        <w:rPr>
          <w:rFonts w:hint="eastAsia"/>
          <w:b/>
          <w:szCs w:val="21"/>
        </w:rPr>
        <w:t>UPriceRating</w:t>
      </w:r>
    </w:p>
    <w:p w:rsidR="00764CC4" w:rsidRPr="006C145B" w:rsidRDefault="00764CC4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标准后的酒店价格评分</w:t>
      </w:r>
      <w:r w:rsidRPr="006C145B">
        <w:rPr>
          <w:rFonts w:hint="eastAsia"/>
          <w:szCs w:val="21"/>
        </w:rPr>
        <w:t>Price_i_Rating</w:t>
      </w:r>
      <w:r w:rsidRPr="006C145B">
        <w:rPr>
          <w:rFonts w:hint="eastAsia"/>
          <w:szCs w:val="21"/>
        </w:rPr>
        <w:t>存放在</w:t>
      </w:r>
      <w:r w:rsidRPr="0013266B">
        <w:rPr>
          <w:rFonts w:hint="eastAsia"/>
          <w:b/>
          <w:szCs w:val="21"/>
        </w:rPr>
        <w:t>UPriceRating</w:t>
      </w:r>
      <w:r w:rsidRPr="006C145B">
        <w:rPr>
          <w:rFonts w:hint="eastAsia"/>
          <w:szCs w:val="21"/>
        </w:rPr>
        <w:t>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313"/>
        <w:gridCol w:w="2290"/>
        <w:gridCol w:w="789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4CC4" w:rsidRPr="001A6DFE" w:rsidRDefault="00800132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Price_0_Rating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ce_0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Price_1_Rating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ce_1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Price_2_Rating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ce_2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Price_3_Rating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ce_3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Price_4_Rating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ce_4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Price_5_Rating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ce_5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Price_6_Rating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ce_6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Price_7_Rating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ce_7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Price_8_Rating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ce_8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Price_9_Rating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sz w:val="18"/>
                <w:szCs w:val="18"/>
              </w:rPr>
              <w:t>Pri</w:t>
            </w:r>
            <w:r w:rsidRPr="001A6DFE">
              <w:rPr>
                <w:rFonts w:hint="eastAsia"/>
                <w:sz w:val="18"/>
                <w:szCs w:val="18"/>
              </w:rPr>
              <w:t>ce_9</w:t>
            </w:r>
            <w:r w:rsidRPr="001A6DFE">
              <w:rPr>
                <w:rFonts w:hint="eastAsia"/>
                <w:sz w:val="18"/>
                <w:szCs w:val="18"/>
              </w:rPr>
              <w:t>的评分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8941D3" w:rsidRPr="001A6DFE" w:rsidRDefault="008941D3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764CC4" w:rsidRPr="006C145B" w:rsidRDefault="008941D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*Price_i_Rating</w:t>
      </w:r>
      <w:r w:rsidRPr="006C145B">
        <w:rPr>
          <w:rFonts w:hint="eastAsia"/>
          <w:szCs w:val="21"/>
        </w:rPr>
        <w:t>的计算规则如下：</w:t>
      </w:r>
    </w:p>
    <w:p w:rsidR="008941D3" w:rsidRPr="006C145B" w:rsidRDefault="008941D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每天计算当天兴趣度评分前均为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；</w:t>
      </w:r>
    </w:p>
    <w:p w:rsidR="008941D3" w:rsidRPr="006C145B" w:rsidRDefault="008941D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="00C8544F" w:rsidRPr="006C145B">
        <w:rPr>
          <w:rFonts w:hint="eastAsia"/>
          <w:szCs w:val="21"/>
        </w:rPr>
        <w:t>用户行为对酒店价格的总评分</w:t>
      </w:r>
      <w:r w:rsidRPr="006C145B">
        <w:rPr>
          <w:rFonts w:hint="eastAsia"/>
          <w:szCs w:val="21"/>
        </w:rPr>
        <w:t>为Σ</w:t>
      </w:r>
      <w:r w:rsidRPr="006C145B">
        <w:rPr>
          <w:rFonts w:hint="eastAsia"/>
          <w:szCs w:val="21"/>
        </w:rPr>
        <w:t>Price_i_Score</w:t>
      </w:r>
      <w:r w:rsidRPr="006C145B">
        <w:rPr>
          <w:rFonts w:hint="eastAsia"/>
          <w:szCs w:val="21"/>
        </w:rPr>
        <w:t>；</w:t>
      </w:r>
    </w:p>
    <w:p w:rsidR="008941D3" w:rsidRPr="006C145B" w:rsidRDefault="008941D3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13266B">
        <w:rPr>
          <w:rFonts w:hint="eastAsia"/>
          <w:b/>
          <w:szCs w:val="21"/>
        </w:rPr>
        <w:t>Price_</w:t>
      </w:r>
      <w:r w:rsidR="004C19FA" w:rsidRPr="0013266B">
        <w:rPr>
          <w:rFonts w:hint="eastAsia"/>
          <w:b/>
          <w:szCs w:val="21"/>
        </w:rPr>
        <w:t>i_Rating = Price_i_Score/(</w:t>
      </w:r>
      <w:r w:rsidR="004C19FA" w:rsidRPr="0013266B">
        <w:rPr>
          <w:rFonts w:hint="eastAsia"/>
          <w:b/>
          <w:szCs w:val="21"/>
        </w:rPr>
        <w:t>Σ</w:t>
      </w:r>
      <w:r w:rsidR="004C19FA" w:rsidRPr="0013266B">
        <w:rPr>
          <w:rFonts w:hint="eastAsia"/>
          <w:b/>
          <w:szCs w:val="21"/>
        </w:rPr>
        <w:t>Price_i_Score)</w:t>
      </w:r>
      <w:r w:rsidR="004C19FA" w:rsidRPr="006C145B">
        <w:rPr>
          <w:rFonts w:hint="eastAsia"/>
          <w:szCs w:val="21"/>
        </w:rPr>
        <w:t>；</w:t>
      </w:r>
    </w:p>
    <w:p w:rsidR="004C19FA" w:rsidRPr="006C145B" w:rsidRDefault="004C19F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注：Σ</w:t>
      </w:r>
      <w:r w:rsidRPr="006C145B">
        <w:rPr>
          <w:rFonts w:hint="eastAsia"/>
          <w:szCs w:val="21"/>
        </w:rPr>
        <w:t>Price_i_Rating = 1</w:t>
      </w:r>
    </w:p>
    <w:p w:rsidR="008D7723" w:rsidRDefault="008D7723" w:rsidP="004A0CF6">
      <w:pPr>
        <w:ind w:firstLineChars="200" w:firstLine="422"/>
        <w:rPr>
          <w:b/>
          <w:szCs w:val="21"/>
        </w:rPr>
      </w:pPr>
    </w:p>
    <w:p w:rsidR="00C2073D" w:rsidRPr="004A0CF6" w:rsidRDefault="00C2073D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3.URegionScore</w:t>
      </w:r>
      <w:r w:rsidRPr="004A0CF6">
        <w:rPr>
          <w:rFonts w:hint="eastAsia"/>
          <w:b/>
          <w:szCs w:val="21"/>
        </w:rPr>
        <w:t>标准化为</w:t>
      </w:r>
      <w:r w:rsidRPr="004A0CF6">
        <w:rPr>
          <w:rFonts w:hint="eastAsia"/>
          <w:b/>
          <w:szCs w:val="21"/>
        </w:rPr>
        <w:t>URegionRating</w:t>
      </w:r>
    </w:p>
    <w:p w:rsidR="00C2073D" w:rsidRPr="006C145B" w:rsidRDefault="00C2073D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lastRenderedPageBreak/>
        <w:t>标准化后的酒店区域评分</w:t>
      </w:r>
      <w:r w:rsidRPr="006C145B">
        <w:rPr>
          <w:rFonts w:hint="eastAsia"/>
          <w:szCs w:val="21"/>
        </w:rPr>
        <w:t>ZoneRating</w:t>
      </w:r>
      <w:r w:rsidRPr="006C145B">
        <w:rPr>
          <w:rFonts w:hint="eastAsia"/>
          <w:szCs w:val="21"/>
        </w:rPr>
        <w:t>存放在</w:t>
      </w:r>
      <w:r w:rsidRPr="00662FE0">
        <w:rPr>
          <w:rFonts w:hint="eastAsia"/>
          <w:b/>
          <w:szCs w:val="21"/>
        </w:rPr>
        <w:t>URegionRating</w:t>
      </w:r>
      <w:r w:rsidRPr="006C145B">
        <w:rPr>
          <w:rFonts w:hint="eastAsia"/>
          <w:szCs w:val="21"/>
        </w:rPr>
        <w:t>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040"/>
        <w:gridCol w:w="2083"/>
        <w:gridCol w:w="789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8544F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商圈所在城市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Zone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8544F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商圈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2073D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ZoneRating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8544F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对该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  <w:r w:rsidRPr="001A6DFE">
              <w:rPr>
                <w:rFonts w:hint="eastAsia"/>
                <w:sz w:val="18"/>
                <w:szCs w:val="18"/>
              </w:rPr>
              <w:t>商圈兴趣度评分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2073D" w:rsidRPr="001A6DFE" w:rsidRDefault="00C8544F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</w:tbl>
    <w:p w:rsidR="00C2073D" w:rsidRPr="006C145B" w:rsidRDefault="00C8544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*ZoneRating</w:t>
      </w:r>
      <w:r w:rsidRPr="006C145B">
        <w:rPr>
          <w:rFonts w:hint="eastAsia"/>
          <w:szCs w:val="21"/>
        </w:rPr>
        <w:t>的计算规则如下：</w:t>
      </w:r>
    </w:p>
    <w:p w:rsidR="00C8544F" w:rsidRPr="006C145B" w:rsidRDefault="00C8544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每天计算当天兴趣度评分前均为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；</w:t>
      </w:r>
    </w:p>
    <w:p w:rsidR="00C8544F" w:rsidRPr="006C145B" w:rsidRDefault="00C8544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Pr="006C145B">
        <w:rPr>
          <w:rFonts w:hint="eastAsia"/>
          <w:szCs w:val="21"/>
        </w:rPr>
        <w:t>将</w:t>
      </w:r>
      <w:r w:rsidRPr="006C145B">
        <w:rPr>
          <w:rFonts w:hint="eastAsia"/>
          <w:szCs w:val="21"/>
        </w:rPr>
        <w:t>ZoneScore</w:t>
      </w:r>
      <w:r w:rsidRPr="006C145B">
        <w:rPr>
          <w:rFonts w:hint="eastAsia"/>
          <w:szCs w:val="21"/>
        </w:rPr>
        <w:t>按</w:t>
      </w:r>
      <w:r w:rsidRPr="006C145B">
        <w:rPr>
          <w:rFonts w:hint="eastAsia"/>
          <w:szCs w:val="21"/>
        </w:rPr>
        <w:t>city</w:t>
      </w:r>
      <w:r w:rsidRPr="006C145B">
        <w:rPr>
          <w:rFonts w:hint="eastAsia"/>
          <w:szCs w:val="21"/>
        </w:rPr>
        <w:t>分类；</w:t>
      </w:r>
    </w:p>
    <w:p w:rsidR="00C8544F" w:rsidRPr="006C145B" w:rsidRDefault="00C8544F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6C145B">
        <w:rPr>
          <w:rFonts w:hint="eastAsia"/>
          <w:szCs w:val="21"/>
        </w:rPr>
        <w:t>则对于制定的</w:t>
      </w:r>
      <w:r w:rsidRPr="006C145B">
        <w:rPr>
          <w:rFonts w:hint="eastAsia"/>
          <w:szCs w:val="21"/>
        </w:rPr>
        <w:t>Uid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city</w:t>
      </w:r>
      <w:r w:rsidRPr="006C145B">
        <w:rPr>
          <w:rFonts w:hint="eastAsia"/>
          <w:szCs w:val="21"/>
        </w:rPr>
        <w:t>，该用户行为对酒店区域的总评分为</w:t>
      </w:r>
      <w:r w:rsidR="00BB59F1" w:rsidRPr="006C145B">
        <w:rPr>
          <w:rFonts w:hint="eastAsia"/>
          <w:szCs w:val="21"/>
        </w:rPr>
        <w:t>Σ</w:t>
      </w:r>
      <w:r w:rsidR="00BB59F1" w:rsidRPr="006C145B">
        <w:rPr>
          <w:rFonts w:hint="eastAsia"/>
          <w:szCs w:val="21"/>
        </w:rPr>
        <w:t>ZoneScore(Zone=i)</w:t>
      </w:r>
      <w:r w:rsidR="00BB59F1" w:rsidRPr="006C145B">
        <w:rPr>
          <w:rFonts w:hint="eastAsia"/>
          <w:szCs w:val="21"/>
        </w:rPr>
        <w:t>，</w:t>
      </w:r>
      <w:r w:rsidR="00BB59F1" w:rsidRPr="006C145B">
        <w:rPr>
          <w:rFonts w:hint="eastAsia"/>
          <w:szCs w:val="21"/>
        </w:rPr>
        <w:t>Zone=i</w:t>
      </w:r>
      <w:r w:rsidR="00BB59F1" w:rsidRPr="006C145B">
        <w:rPr>
          <w:rFonts w:hint="eastAsia"/>
          <w:szCs w:val="21"/>
        </w:rPr>
        <w:t>表示不同的商圈；</w:t>
      </w:r>
    </w:p>
    <w:p w:rsidR="00BB59F1" w:rsidRPr="006C145B" w:rsidRDefault="00BB59F1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4) </w:t>
      </w:r>
      <w:r w:rsidRPr="006C145B">
        <w:rPr>
          <w:rFonts w:hint="eastAsia"/>
          <w:szCs w:val="21"/>
        </w:rPr>
        <w:t>对于商圈</w:t>
      </w:r>
      <w:r w:rsidRPr="006C145B">
        <w:rPr>
          <w:rFonts w:hint="eastAsia"/>
          <w:szCs w:val="21"/>
        </w:rPr>
        <w:t>ID</w:t>
      </w:r>
      <w:r w:rsidRPr="006C145B">
        <w:rPr>
          <w:rFonts w:hint="eastAsia"/>
          <w:szCs w:val="21"/>
        </w:rPr>
        <w:t>为</w:t>
      </w:r>
      <w:r w:rsidRPr="006C145B">
        <w:rPr>
          <w:rFonts w:hint="eastAsia"/>
          <w:szCs w:val="21"/>
        </w:rPr>
        <w:t>i</w:t>
      </w:r>
      <w:r w:rsidRPr="006C145B">
        <w:rPr>
          <w:rFonts w:hint="eastAsia"/>
          <w:szCs w:val="21"/>
        </w:rPr>
        <w:t>的商圈，即</w:t>
      </w:r>
      <w:r w:rsidRPr="006C145B">
        <w:rPr>
          <w:rFonts w:hint="eastAsia"/>
          <w:szCs w:val="21"/>
        </w:rPr>
        <w:t>Zone=i</w:t>
      </w:r>
      <w:r w:rsidRPr="006C145B">
        <w:rPr>
          <w:rFonts w:hint="eastAsia"/>
          <w:szCs w:val="21"/>
        </w:rPr>
        <w:t>，其</w:t>
      </w:r>
      <w:r w:rsidRPr="006C145B">
        <w:rPr>
          <w:rFonts w:hint="eastAsia"/>
          <w:szCs w:val="21"/>
        </w:rPr>
        <w:t>ZoneRating</w:t>
      </w:r>
      <w:r w:rsidRPr="006C145B">
        <w:rPr>
          <w:rFonts w:hint="eastAsia"/>
          <w:szCs w:val="21"/>
        </w:rPr>
        <w:t>计算公式为</w:t>
      </w:r>
      <w:r w:rsidRPr="00662FE0">
        <w:rPr>
          <w:rFonts w:hint="eastAsia"/>
          <w:b/>
          <w:szCs w:val="21"/>
        </w:rPr>
        <w:t>ZoneRating(Zone=i) = ZoneScore(Zone=i)/(</w:t>
      </w:r>
      <w:r w:rsidRPr="00662FE0">
        <w:rPr>
          <w:rFonts w:hint="eastAsia"/>
          <w:b/>
          <w:szCs w:val="21"/>
        </w:rPr>
        <w:t>Σ</w:t>
      </w:r>
      <w:r w:rsidRPr="00662FE0">
        <w:rPr>
          <w:rFonts w:hint="eastAsia"/>
          <w:b/>
          <w:szCs w:val="21"/>
        </w:rPr>
        <w:t>ZoneScore(Zone=i))</w:t>
      </w:r>
      <w:r w:rsidRPr="006C145B">
        <w:rPr>
          <w:rFonts w:hint="eastAsia"/>
          <w:szCs w:val="21"/>
        </w:rPr>
        <w:t>；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注：同一</w:t>
      </w:r>
      <w:r w:rsidRPr="006C145B">
        <w:rPr>
          <w:rFonts w:hint="eastAsia"/>
          <w:szCs w:val="21"/>
        </w:rPr>
        <w:t>city</w:t>
      </w:r>
      <w:r w:rsidRPr="006C145B">
        <w:rPr>
          <w:rFonts w:hint="eastAsia"/>
          <w:szCs w:val="21"/>
        </w:rPr>
        <w:t>中，Σ</w:t>
      </w:r>
      <w:r w:rsidRPr="006C145B">
        <w:rPr>
          <w:rFonts w:hint="eastAsia"/>
          <w:szCs w:val="21"/>
        </w:rPr>
        <w:t>ZoneRating(Zone=i) = 1</w:t>
      </w:r>
    </w:p>
    <w:p w:rsidR="008D7723" w:rsidRDefault="008D7723" w:rsidP="004A0CF6">
      <w:pPr>
        <w:ind w:firstLineChars="200" w:firstLine="422"/>
        <w:rPr>
          <w:b/>
          <w:szCs w:val="21"/>
        </w:rPr>
      </w:pPr>
    </w:p>
    <w:p w:rsidR="00BB59F1" w:rsidRPr="004A0CF6" w:rsidRDefault="00BB59F1" w:rsidP="004A0CF6">
      <w:pPr>
        <w:ind w:firstLineChars="200" w:firstLine="422"/>
        <w:rPr>
          <w:b/>
          <w:szCs w:val="21"/>
        </w:rPr>
      </w:pPr>
      <w:r w:rsidRPr="004A0CF6">
        <w:rPr>
          <w:rFonts w:hint="eastAsia"/>
          <w:b/>
          <w:szCs w:val="21"/>
        </w:rPr>
        <w:t>4.</w:t>
      </w:r>
      <w:r w:rsidR="002674EA" w:rsidRPr="004A0CF6">
        <w:rPr>
          <w:rFonts w:hint="eastAsia"/>
          <w:b/>
          <w:szCs w:val="21"/>
        </w:rPr>
        <w:t>UFacilityScore</w:t>
      </w:r>
      <w:r w:rsidR="002674EA" w:rsidRPr="004A0CF6">
        <w:rPr>
          <w:rFonts w:hint="eastAsia"/>
          <w:b/>
          <w:szCs w:val="21"/>
        </w:rPr>
        <w:t>标准化为</w:t>
      </w:r>
      <w:r w:rsidR="002674EA" w:rsidRPr="004A0CF6">
        <w:rPr>
          <w:rFonts w:hint="eastAsia"/>
          <w:b/>
          <w:szCs w:val="21"/>
        </w:rPr>
        <w:t>UFacilityRating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标准化后的酒店设施评分</w:t>
      </w:r>
      <w:r w:rsidRPr="006C145B">
        <w:rPr>
          <w:rFonts w:hint="eastAsia"/>
          <w:szCs w:val="21"/>
        </w:rPr>
        <w:t>WifiRating</w:t>
      </w:r>
      <w:r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BreakfastRating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ParkingRating</w:t>
      </w:r>
      <w:r w:rsidRPr="006C145B">
        <w:rPr>
          <w:rFonts w:hint="eastAsia"/>
          <w:szCs w:val="21"/>
        </w:rPr>
        <w:t>存放在</w:t>
      </w:r>
      <w:r w:rsidRPr="00662FE0">
        <w:rPr>
          <w:rFonts w:hint="eastAsia"/>
          <w:b/>
          <w:szCs w:val="21"/>
        </w:rPr>
        <w:t>UFacilityRating</w:t>
      </w:r>
      <w:r w:rsidRPr="006C145B">
        <w:rPr>
          <w:rFonts w:hint="eastAsia"/>
          <w:szCs w:val="21"/>
        </w:rPr>
        <w:t>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359"/>
        <w:gridCol w:w="2782"/>
        <w:gridCol w:w="789"/>
        <w:gridCol w:w="1206"/>
      </w:tblGrid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顺序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</w:t>
            </w:r>
            <w:r w:rsidRPr="001A6D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用户标识符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WifiRating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wifi</w:t>
            </w:r>
            <w:r w:rsidRPr="001A6DFE">
              <w:rPr>
                <w:rFonts w:hint="eastAsia"/>
                <w:sz w:val="18"/>
                <w:szCs w:val="18"/>
              </w:rPr>
              <w:t>的兴趣评分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生成规则见</w:t>
            </w:r>
            <w:r w:rsidRPr="001A6DF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BreakfastRating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breakfast</w:t>
            </w:r>
            <w:r w:rsidRPr="001A6DFE">
              <w:rPr>
                <w:rFonts w:hint="eastAsia"/>
                <w:sz w:val="18"/>
                <w:szCs w:val="18"/>
              </w:rPr>
              <w:t>的兴趣评分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</w:p>
        </w:tc>
      </w:tr>
      <w:tr w:rsidR="001A6DFE" w:rsidRPr="001A6DFE" w:rsidTr="001A6DF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ParkingRating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用户行为对</w:t>
            </w:r>
            <w:r w:rsidRPr="001A6DFE">
              <w:rPr>
                <w:rFonts w:hint="eastAsia"/>
                <w:sz w:val="18"/>
                <w:szCs w:val="18"/>
              </w:rPr>
              <w:t>parking</w:t>
            </w:r>
            <w:r w:rsidRPr="001A6DFE">
              <w:rPr>
                <w:rFonts w:hint="eastAsia"/>
                <w:sz w:val="18"/>
                <w:szCs w:val="18"/>
              </w:rPr>
              <w:t>的兴趣评分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  <w:r w:rsidRPr="001A6DF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2674EA" w:rsidRPr="001A6DFE" w:rsidRDefault="002674EA" w:rsidP="001A6DFE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*WifiRating</w:t>
      </w:r>
      <w:r w:rsidRPr="006C145B">
        <w:rPr>
          <w:rFonts w:hint="eastAsia"/>
          <w:szCs w:val="21"/>
        </w:rPr>
        <w:t>，</w:t>
      </w:r>
      <w:r w:rsidRPr="006C145B">
        <w:rPr>
          <w:rFonts w:hint="eastAsia"/>
          <w:szCs w:val="21"/>
        </w:rPr>
        <w:t>BreakfastRating</w:t>
      </w:r>
      <w:r w:rsidRPr="006C145B">
        <w:rPr>
          <w:rFonts w:hint="eastAsia"/>
          <w:szCs w:val="21"/>
        </w:rPr>
        <w:t>和</w:t>
      </w:r>
      <w:r w:rsidRPr="006C145B">
        <w:rPr>
          <w:rFonts w:hint="eastAsia"/>
          <w:szCs w:val="21"/>
        </w:rPr>
        <w:t>ParkingRating</w:t>
      </w:r>
      <w:r w:rsidRPr="006C145B">
        <w:rPr>
          <w:rFonts w:hint="eastAsia"/>
          <w:szCs w:val="21"/>
        </w:rPr>
        <w:t>生成规则如下（以</w:t>
      </w:r>
      <w:r w:rsidRPr="006C145B">
        <w:rPr>
          <w:rFonts w:hint="eastAsia"/>
          <w:szCs w:val="21"/>
        </w:rPr>
        <w:t>wifi</w:t>
      </w:r>
      <w:r w:rsidRPr="006C145B">
        <w:rPr>
          <w:rFonts w:hint="eastAsia"/>
          <w:szCs w:val="21"/>
        </w:rPr>
        <w:t>为例）：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1) </w:t>
      </w:r>
      <w:r w:rsidRPr="006C145B">
        <w:rPr>
          <w:rFonts w:hint="eastAsia"/>
          <w:szCs w:val="21"/>
        </w:rPr>
        <w:t>每天计算当天兴趣度评分前均为</w:t>
      </w:r>
      <w:r w:rsidRPr="006C145B">
        <w:rPr>
          <w:rFonts w:hint="eastAsia"/>
          <w:szCs w:val="21"/>
        </w:rPr>
        <w:t>0</w:t>
      </w:r>
      <w:r w:rsidRPr="006C145B">
        <w:rPr>
          <w:rFonts w:hint="eastAsia"/>
          <w:szCs w:val="21"/>
        </w:rPr>
        <w:t>；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2) </w:t>
      </w:r>
      <w:r w:rsidRPr="006C145B">
        <w:rPr>
          <w:rFonts w:hint="eastAsia"/>
          <w:szCs w:val="21"/>
        </w:rPr>
        <w:t>用户行为对设备的总评分为</w:t>
      </w:r>
      <w:r w:rsidRPr="006C145B">
        <w:rPr>
          <w:rFonts w:hint="eastAsia"/>
          <w:szCs w:val="21"/>
        </w:rPr>
        <w:t>WifiScore+Br</w:t>
      </w:r>
      <w:bookmarkStart w:id="0" w:name="_GoBack"/>
      <w:bookmarkEnd w:id="0"/>
      <w:r w:rsidRPr="006C145B">
        <w:rPr>
          <w:rFonts w:hint="eastAsia"/>
          <w:szCs w:val="21"/>
        </w:rPr>
        <w:t>eakfastScore+ParkingScore</w:t>
      </w:r>
      <w:r w:rsidRPr="006C145B">
        <w:rPr>
          <w:rFonts w:hint="eastAsia"/>
          <w:szCs w:val="21"/>
        </w:rPr>
        <w:t>；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 xml:space="preserve">3) </w:t>
      </w:r>
      <w:r w:rsidRPr="00662FE0">
        <w:rPr>
          <w:rFonts w:hint="eastAsia"/>
          <w:b/>
          <w:szCs w:val="21"/>
        </w:rPr>
        <w:t>WifiRating = WifiScore/(WifiScore+BreakfastScore+ParkingScore)</w:t>
      </w:r>
      <w:r w:rsidRPr="006C145B">
        <w:rPr>
          <w:rFonts w:hint="eastAsia"/>
          <w:szCs w:val="21"/>
        </w:rPr>
        <w:t>；</w:t>
      </w:r>
    </w:p>
    <w:p w:rsidR="002674EA" w:rsidRPr="006C145B" w:rsidRDefault="002674EA" w:rsidP="002D07EB">
      <w:pPr>
        <w:ind w:firstLineChars="200" w:firstLine="420"/>
        <w:rPr>
          <w:szCs w:val="21"/>
        </w:rPr>
      </w:pPr>
      <w:r w:rsidRPr="006C145B">
        <w:rPr>
          <w:rFonts w:hint="eastAsia"/>
          <w:szCs w:val="21"/>
        </w:rPr>
        <w:t>注：</w:t>
      </w:r>
      <w:r w:rsidRPr="006C145B">
        <w:rPr>
          <w:rFonts w:hint="eastAsia"/>
          <w:szCs w:val="21"/>
        </w:rPr>
        <w:t>WifiRating+BreakfastRating+ParkingRating</w:t>
      </w:r>
      <w:r w:rsidR="00B15115" w:rsidRPr="006C145B">
        <w:rPr>
          <w:rFonts w:hint="eastAsia"/>
          <w:szCs w:val="21"/>
        </w:rPr>
        <w:t xml:space="preserve"> </w:t>
      </w:r>
      <w:r w:rsidRPr="006C145B">
        <w:rPr>
          <w:rFonts w:hint="eastAsia"/>
          <w:szCs w:val="21"/>
        </w:rPr>
        <w:t>=</w:t>
      </w:r>
      <w:r w:rsidR="00B15115" w:rsidRPr="006C145B">
        <w:rPr>
          <w:rFonts w:hint="eastAsia"/>
          <w:szCs w:val="21"/>
        </w:rPr>
        <w:t xml:space="preserve"> </w:t>
      </w:r>
      <w:r w:rsidRPr="006C145B">
        <w:rPr>
          <w:rFonts w:hint="eastAsia"/>
          <w:szCs w:val="21"/>
        </w:rPr>
        <w:t>1</w:t>
      </w:r>
    </w:p>
    <w:sectPr w:rsidR="002674EA" w:rsidRPr="006C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9A" w:rsidRDefault="00E5689A" w:rsidP="00D6572A">
      <w:r>
        <w:separator/>
      </w:r>
    </w:p>
  </w:endnote>
  <w:endnote w:type="continuationSeparator" w:id="0">
    <w:p w:rsidR="00E5689A" w:rsidRDefault="00E5689A" w:rsidP="00D6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9A" w:rsidRDefault="00E5689A" w:rsidP="00D6572A">
      <w:r>
        <w:separator/>
      </w:r>
    </w:p>
  </w:footnote>
  <w:footnote w:type="continuationSeparator" w:id="0">
    <w:p w:rsidR="00E5689A" w:rsidRDefault="00E5689A" w:rsidP="00D65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宋体" w:hAnsi="Calibri" w:cs="黑体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C"/>
    <w:multiLevelType w:val="multilevel"/>
    <w:tmpl w:val="0000000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572283"/>
    <w:multiLevelType w:val="hybridMultilevel"/>
    <w:tmpl w:val="0E841E02"/>
    <w:lvl w:ilvl="0" w:tplc="5128CB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91729"/>
    <w:multiLevelType w:val="hybridMultilevel"/>
    <w:tmpl w:val="C5B89B18"/>
    <w:lvl w:ilvl="0" w:tplc="F6EEC2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7E5622"/>
    <w:multiLevelType w:val="hybridMultilevel"/>
    <w:tmpl w:val="F2400326"/>
    <w:lvl w:ilvl="0" w:tplc="6FD0DD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AC6D8D"/>
    <w:multiLevelType w:val="hybridMultilevel"/>
    <w:tmpl w:val="B6346A36"/>
    <w:lvl w:ilvl="0" w:tplc="A5FE9F16">
      <w:start w:val="1"/>
      <w:numFmt w:val="decimal"/>
      <w:lvlText w:val="%1．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6C2"/>
    <w:rsid w:val="00050E5C"/>
    <w:rsid w:val="00072488"/>
    <w:rsid w:val="000732D1"/>
    <w:rsid w:val="00082929"/>
    <w:rsid w:val="000E0B1C"/>
    <w:rsid w:val="00113D3A"/>
    <w:rsid w:val="0013266B"/>
    <w:rsid w:val="00146817"/>
    <w:rsid w:val="00176844"/>
    <w:rsid w:val="001906C2"/>
    <w:rsid w:val="00196CEE"/>
    <w:rsid w:val="001A6DFE"/>
    <w:rsid w:val="002049FC"/>
    <w:rsid w:val="00256A5E"/>
    <w:rsid w:val="002674EA"/>
    <w:rsid w:val="00291671"/>
    <w:rsid w:val="002D07EB"/>
    <w:rsid w:val="003145A9"/>
    <w:rsid w:val="00397D92"/>
    <w:rsid w:val="003B1069"/>
    <w:rsid w:val="004247C1"/>
    <w:rsid w:val="004A0CF6"/>
    <w:rsid w:val="004A75C7"/>
    <w:rsid w:val="004C19FA"/>
    <w:rsid w:val="004D3D0C"/>
    <w:rsid w:val="004E6542"/>
    <w:rsid w:val="004F55D8"/>
    <w:rsid w:val="005173D7"/>
    <w:rsid w:val="00534B26"/>
    <w:rsid w:val="0054329D"/>
    <w:rsid w:val="005F3684"/>
    <w:rsid w:val="0060207B"/>
    <w:rsid w:val="00631005"/>
    <w:rsid w:val="006526E2"/>
    <w:rsid w:val="00662FE0"/>
    <w:rsid w:val="006927D3"/>
    <w:rsid w:val="006A1A53"/>
    <w:rsid w:val="006C145B"/>
    <w:rsid w:val="006D1D04"/>
    <w:rsid w:val="006E5DDE"/>
    <w:rsid w:val="00764CC4"/>
    <w:rsid w:val="007A5D1E"/>
    <w:rsid w:val="007E7607"/>
    <w:rsid w:val="007E7FCF"/>
    <w:rsid w:val="00800132"/>
    <w:rsid w:val="00811D1F"/>
    <w:rsid w:val="008252AC"/>
    <w:rsid w:val="0086779D"/>
    <w:rsid w:val="00893708"/>
    <w:rsid w:val="008941D3"/>
    <w:rsid w:val="008A36BF"/>
    <w:rsid w:val="008C2FD8"/>
    <w:rsid w:val="008D7723"/>
    <w:rsid w:val="009428F9"/>
    <w:rsid w:val="009B59EE"/>
    <w:rsid w:val="009F5F3A"/>
    <w:rsid w:val="00A10D70"/>
    <w:rsid w:val="00A7728C"/>
    <w:rsid w:val="00A97C0E"/>
    <w:rsid w:val="00AA1A29"/>
    <w:rsid w:val="00B15115"/>
    <w:rsid w:val="00B35C60"/>
    <w:rsid w:val="00B5243D"/>
    <w:rsid w:val="00B54DC1"/>
    <w:rsid w:val="00B7439F"/>
    <w:rsid w:val="00B824A7"/>
    <w:rsid w:val="00B95913"/>
    <w:rsid w:val="00BB59F1"/>
    <w:rsid w:val="00BD0362"/>
    <w:rsid w:val="00BD0788"/>
    <w:rsid w:val="00BD4719"/>
    <w:rsid w:val="00C01AF6"/>
    <w:rsid w:val="00C2073D"/>
    <w:rsid w:val="00C46E3C"/>
    <w:rsid w:val="00C5636A"/>
    <w:rsid w:val="00C8544F"/>
    <w:rsid w:val="00CC2AEF"/>
    <w:rsid w:val="00CE5E37"/>
    <w:rsid w:val="00CF1464"/>
    <w:rsid w:val="00D00B3C"/>
    <w:rsid w:val="00D13E1D"/>
    <w:rsid w:val="00D6572A"/>
    <w:rsid w:val="00D9584D"/>
    <w:rsid w:val="00D96FDE"/>
    <w:rsid w:val="00DA03F4"/>
    <w:rsid w:val="00DC5FEA"/>
    <w:rsid w:val="00DF281B"/>
    <w:rsid w:val="00DF2ACF"/>
    <w:rsid w:val="00E4155B"/>
    <w:rsid w:val="00E5689A"/>
    <w:rsid w:val="00EC0E93"/>
    <w:rsid w:val="00EE66F3"/>
    <w:rsid w:val="00F63414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table" w:styleId="a5">
    <w:name w:val="Table Grid"/>
    <w:basedOn w:val="a1"/>
    <w:uiPriority w:val="59"/>
    <w:rsid w:val="009F5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4A0CF6"/>
    <w:pPr>
      <w:widowControl w:val="0"/>
      <w:jc w:val="both"/>
    </w:pPr>
    <w:rPr>
      <w:rFonts w:ascii="Calibri" w:hAnsi="Calibri" w:cs="黑体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7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ll李龙(外包)</dc:title>
  <dc:creator>ll李龙(外包)</dc:creator>
  <cp:lastModifiedBy>ll李龙(外包)</cp:lastModifiedBy>
  <cp:revision>57</cp:revision>
  <dcterms:created xsi:type="dcterms:W3CDTF">2013-08-07T13:33:00Z</dcterms:created>
  <dcterms:modified xsi:type="dcterms:W3CDTF">2013-08-15T08:30:00Z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